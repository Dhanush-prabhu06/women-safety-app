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21527" w14:textId="77777777" w:rsidR="000C0856" w:rsidRPr="00CE35A0" w:rsidRDefault="00BC344C">
      <w:pPr>
        <w:pStyle w:val="Heading1"/>
        <w:rPr>
          <w:rFonts w:ascii="Times New Roman" w:hAnsi="Times New Roman" w:cs="Times New Roman"/>
          <w:color w:val="000000" w:themeColor="text1"/>
          <w:sz w:val="44"/>
          <w:szCs w:val="44"/>
        </w:rPr>
      </w:pPr>
      <w:r w:rsidRPr="00CE35A0">
        <w:rPr>
          <w:rFonts w:ascii="Times New Roman" w:hAnsi="Times New Roman" w:cs="Times New Roman"/>
          <w:color w:val="000000" w:themeColor="text1"/>
          <w:sz w:val="44"/>
          <w:szCs w:val="44"/>
        </w:rPr>
        <w:t>SMART INDIA HACKATHON 2024</w:t>
      </w:r>
    </w:p>
    <w:p w14:paraId="19F4482E" w14:textId="029FDDB5" w:rsidR="001A7CDF" w:rsidRPr="006C2C06" w:rsidRDefault="00BC344C" w:rsidP="006C2C06">
      <w:pPr>
        <w:pStyle w:val="Heading2"/>
        <w:rPr>
          <w:rFonts w:ascii="Times New Roman" w:eastAsiaTheme="minorEastAsia" w:hAnsi="Times New Roman" w:cs="Times New Roman"/>
          <w:b w:val="0"/>
          <w:bCs w:val="0"/>
          <w:color w:val="17365D" w:themeColor="text2" w:themeShade="BF"/>
          <w:sz w:val="40"/>
          <w:szCs w:val="40"/>
        </w:rPr>
      </w:pPr>
      <w:r w:rsidRPr="00CE35A0">
        <w:rPr>
          <w:rFonts w:ascii="Times New Roman" w:hAnsi="Times New Roman" w:cs="Times New Roman"/>
          <w:color w:val="000000" w:themeColor="text1"/>
        </w:rPr>
        <w:t>TEAM NAME</w:t>
      </w:r>
      <w:r w:rsidRPr="006C2C06">
        <w:rPr>
          <w:rFonts w:ascii="Times New Roman" w:hAnsi="Times New Roman" w:cs="Times New Roman"/>
          <w:color w:val="17365D" w:themeColor="text2" w:themeShade="BF"/>
          <w:sz w:val="40"/>
          <w:szCs w:val="40"/>
        </w:rPr>
        <w:t>:</w:t>
      </w:r>
      <w:r w:rsidR="00D344D8" w:rsidRPr="006C2C06">
        <w:rPr>
          <w:rFonts w:ascii="Times New Roman" w:eastAsiaTheme="minorEastAsia" w:hAnsi="Times New Roman" w:cs="Times New Roman"/>
          <w:b w:val="0"/>
          <w:bCs w:val="0"/>
          <w:color w:val="17365D" w:themeColor="text2" w:themeShade="BF"/>
          <w:sz w:val="40"/>
          <w:szCs w:val="40"/>
        </w:rPr>
        <w:t xml:space="preserve"> </w:t>
      </w:r>
      <w:proofErr w:type="spellStart"/>
      <w:r w:rsidR="006C2C06" w:rsidRPr="006C2C06">
        <w:rPr>
          <w:rFonts w:ascii="Times New Roman" w:eastAsiaTheme="minorEastAsia" w:hAnsi="Times New Roman" w:cs="Times New Roman"/>
          <w:b w:val="0"/>
          <w:bCs w:val="0"/>
          <w:color w:val="17365D" w:themeColor="text2" w:themeShade="BF"/>
          <w:sz w:val="40"/>
          <w:szCs w:val="40"/>
        </w:rPr>
        <w:t>NeuralFlow</w:t>
      </w:r>
      <w:proofErr w:type="spellEnd"/>
    </w:p>
    <w:p w14:paraId="10483641" w14:textId="77777777" w:rsidR="000C0856" w:rsidRPr="00CE35A0" w:rsidRDefault="00BC344C">
      <w:pPr>
        <w:pStyle w:val="Heading2"/>
        <w:rPr>
          <w:rFonts w:ascii="Times New Roman" w:hAnsi="Times New Roman" w:cs="Times New Roman"/>
          <w:color w:val="000000" w:themeColor="text1"/>
        </w:rPr>
      </w:pPr>
      <w:r w:rsidRPr="00CE35A0">
        <w:rPr>
          <w:rFonts w:ascii="Times New Roman" w:hAnsi="Times New Roman" w:cs="Times New Roman"/>
          <w:color w:val="000000" w:themeColor="text1"/>
        </w:rPr>
        <w:t>THEME:</w:t>
      </w:r>
    </w:p>
    <w:p w14:paraId="3D561875" w14:textId="77777777" w:rsidR="000C0856" w:rsidRPr="00CE35A0" w:rsidRDefault="00BC344C">
      <w:pPr>
        <w:rPr>
          <w:rFonts w:cs="Times New Roman"/>
          <w:color w:val="000000" w:themeColor="text1"/>
        </w:rPr>
      </w:pPr>
      <w:r w:rsidRPr="00CE35A0">
        <w:rPr>
          <w:rFonts w:cs="Times New Roman"/>
          <w:color w:val="000000" w:themeColor="text1"/>
        </w:rPr>
        <w:t>Miscellaneous</w:t>
      </w:r>
    </w:p>
    <w:p w14:paraId="2AF506DD" w14:textId="77777777" w:rsidR="000C0856" w:rsidRPr="00CE35A0" w:rsidRDefault="00BC344C">
      <w:pPr>
        <w:pStyle w:val="Heading2"/>
        <w:rPr>
          <w:rFonts w:ascii="Times New Roman" w:hAnsi="Times New Roman" w:cs="Times New Roman"/>
          <w:color w:val="000000" w:themeColor="text1"/>
        </w:rPr>
      </w:pPr>
      <w:r w:rsidRPr="00CE35A0">
        <w:rPr>
          <w:rFonts w:ascii="Times New Roman" w:hAnsi="Times New Roman" w:cs="Times New Roman"/>
          <w:color w:val="000000" w:themeColor="text1"/>
        </w:rPr>
        <w:t>PROBLEM STATEMENT:</w:t>
      </w:r>
    </w:p>
    <w:p w14:paraId="15151545" w14:textId="77777777" w:rsidR="000C0856" w:rsidRPr="00CE35A0" w:rsidRDefault="00BC344C">
      <w:pPr>
        <w:pStyle w:val="Heading3"/>
        <w:rPr>
          <w:rFonts w:ascii="Times New Roman" w:hAnsi="Times New Roman" w:cs="Times New Roman"/>
          <w:color w:val="000000" w:themeColor="text1"/>
        </w:rPr>
      </w:pPr>
      <w:r w:rsidRPr="00CE35A0">
        <w:rPr>
          <w:rFonts w:ascii="Times New Roman" w:hAnsi="Times New Roman" w:cs="Times New Roman"/>
          <w:color w:val="000000" w:themeColor="text1"/>
        </w:rPr>
        <w:t>Problem Statement ID:</w:t>
      </w:r>
    </w:p>
    <w:p w14:paraId="64DDA865" w14:textId="77777777" w:rsidR="000C0856" w:rsidRPr="00CE35A0" w:rsidRDefault="00BC344C">
      <w:pPr>
        <w:rPr>
          <w:rFonts w:cs="Times New Roman"/>
          <w:color w:val="000000" w:themeColor="text1"/>
        </w:rPr>
      </w:pPr>
      <w:r w:rsidRPr="00CE35A0">
        <w:rPr>
          <w:rFonts w:cs="Times New Roman"/>
          <w:color w:val="000000" w:themeColor="text1"/>
        </w:rPr>
        <w:t>1605</w:t>
      </w:r>
    </w:p>
    <w:p w14:paraId="26920A9A" w14:textId="77777777" w:rsidR="000C0856" w:rsidRPr="00CE35A0" w:rsidRDefault="00BC344C">
      <w:pPr>
        <w:pStyle w:val="Heading3"/>
        <w:rPr>
          <w:rFonts w:ascii="Times New Roman" w:hAnsi="Times New Roman" w:cs="Times New Roman"/>
          <w:color w:val="000000" w:themeColor="text1"/>
        </w:rPr>
      </w:pPr>
      <w:r w:rsidRPr="00CE35A0">
        <w:rPr>
          <w:rFonts w:ascii="Times New Roman" w:hAnsi="Times New Roman" w:cs="Times New Roman"/>
          <w:color w:val="000000" w:themeColor="text1"/>
        </w:rPr>
        <w:t>Problem Statement Title:</w:t>
      </w:r>
    </w:p>
    <w:p w14:paraId="4BAD7C9A" w14:textId="77777777" w:rsidR="000C0856" w:rsidRPr="00CE35A0" w:rsidRDefault="00BC344C">
      <w:pPr>
        <w:rPr>
          <w:rFonts w:cs="Times New Roman"/>
          <w:color w:val="000000" w:themeColor="text1"/>
        </w:rPr>
      </w:pPr>
      <w:r w:rsidRPr="00CE35A0">
        <w:rPr>
          <w:rFonts w:cs="Times New Roman"/>
          <w:color w:val="000000" w:themeColor="text1"/>
        </w:rPr>
        <w:t>Women Safety Analytics – Protecting Women from Safety Threats</w:t>
      </w:r>
    </w:p>
    <w:p w14:paraId="599204CC" w14:textId="77777777" w:rsidR="000C0856" w:rsidRPr="00CE35A0" w:rsidRDefault="00BC344C">
      <w:pPr>
        <w:pStyle w:val="Heading3"/>
        <w:rPr>
          <w:rFonts w:ascii="Times New Roman" w:hAnsi="Times New Roman" w:cs="Times New Roman"/>
          <w:color w:val="000000" w:themeColor="text1"/>
        </w:rPr>
      </w:pPr>
      <w:r w:rsidRPr="00CE35A0">
        <w:rPr>
          <w:rFonts w:ascii="Times New Roman" w:hAnsi="Times New Roman" w:cs="Times New Roman"/>
          <w:color w:val="000000" w:themeColor="text1"/>
        </w:rPr>
        <w:t>Description:</w:t>
      </w:r>
    </w:p>
    <w:p w14:paraId="51CEF2AE" w14:textId="77777777" w:rsidR="000C0856" w:rsidRPr="00CE35A0" w:rsidRDefault="00BC344C">
      <w:pPr>
        <w:rPr>
          <w:rFonts w:cs="Times New Roman"/>
          <w:color w:val="000000" w:themeColor="text1"/>
        </w:rPr>
      </w:pPr>
      <w:r w:rsidRPr="00CE35A0">
        <w:rPr>
          <w:rFonts w:cs="Times New Roman"/>
          <w:color w:val="000000" w:themeColor="text1"/>
        </w:rPr>
        <w:t>In today's world, personal safety is a major concern for people from all walks of life. Many face dangers like harassment, violence, and environmental hazards, leading to feelings of fear and insecurity. Unfortunately, there isn't a centralized system to report and track these threats, which leaves individuals without vital information that could help them avoid unsafe situations.</w:t>
      </w:r>
      <w:r w:rsidRPr="00CE35A0">
        <w:rPr>
          <w:rFonts w:cs="Times New Roman"/>
          <w:color w:val="000000" w:themeColor="text1"/>
        </w:rPr>
        <w:br/>
        <w:t>The resources available for safety are often scattered and difficult to access, making it hard for people to find the help they need during a crisis. Without real-time data on local safety conditions, it's challenging for individuals to make informed decisions about where they can be safe. This issue is especially pressing in cities, where crime rates and environmental risks can vary greatly from one neighborhood to another.</w:t>
      </w:r>
      <w:r w:rsidRPr="00CE35A0">
        <w:rPr>
          <w:rFonts w:cs="Times New Roman"/>
          <w:color w:val="000000" w:themeColor="text1"/>
        </w:rPr>
        <w:br/>
        <w:t>Additionally, many people hesitate to report incidents due to fear of retaliation or distrust in existing systems. This lack of reporting can create a false sense of security and make it harder for communities to tackle safety problems effectively. Without a reliable way to share information and work together on safety efforts, our ability to respond to threats is severely limited.</w:t>
      </w:r>
      <w:r w:rsidRPr="00CE35A0">
        <w:rPr>
          <w:rFonts w:cs="Times New Roman"/>
          <w:color w:val="000000" w:themeColor="text1"/>
        </w:rPr>
        <w:br/>
        <w:t xml:space="preserve">In the end, there's an urgent need for a strong safety analytics framework </w:t>
      </w:r>
      <w:r w:rsidRPr="00CE35A0">
        <w:rPr>
          <w:rFonts w:cs="Times New Roman"/>
          <w:color w:val="000000" w:themeColor="text1"/>
        </w:rPr>
        <w:lastRenderedPageBreak/>
        <w:t>that can empower individuals to protect themselves and build a culture of safety awareness in our communities.</w:t>
      </w:r>
    </w:p>
    <w:p w14:paraId="0B40DE9F" w14:textId="77777777" w:rsidR="000C0856" w:rsidRPr="00CE35A0" w:rsidRDefault="00BC344C">
      <w:pPr>
        <w:pStyle w:val="Heading3"/>
        <w:rPr>
          <w:rFonts w:ascii="Times New Roman" w:hAnsi="Times New Roman" w:cs="Times New Roman"/>
          <w:color w:val="000000" w:themeColor="text1"/>
        </w:rPr>
      </w:pPr>
      <w:r w:rsidRPr="00CE35A0">
        <w:rPr>
          <w:rFonts w:ascii="Times New Roman" w:hAnsi="Times New Roman" w:cs="Times New Roman"/>
          <w:color w:val="000000" w:themeColor="text1"/>
        </w:rPr>
        <w:t>Solution Proposed (Abstract):</w:t>
      </w:r>
    </w:p>
    <w:p w14:paraId="051AE837" w14:textId="04899E13" w:rsidR="00D344D8" w:rsidRDefault="00A00376">
      <w:pPr>
        <w:rPr>
          <w:rFonts w:cs="Times New Roman"/>
          <w:color w:val="000000" w:themeColor="text1"/>
        </w:rPr>
      </w:pPr>
      <w:r w:rsidRPr="00CE35A0">
        <w:rPr>
          <w:rFonts w:cs="Times New Roman"/>
          <w:color w:val="000000" w:themeColor="text1"/>
        </w:rPr>
        <w:t xml:space="preserve">The </w:t>
      </w:r>
      <w:r w:rsidRPr="00CE35A0">
        <w:rPr>
          <w:rFonts w:cs="Times New Roman"/>
          <w:b/>
          <w:bCs/>
          <w:color w:val="000000" w:themeColor="text1"/>
        </w:rPr>
        <w:t>‘Women Safety Analytics’</w:t>
      </w:r>
      <w:r w:rsidRPr="00CE35A0">
        <w:rPr>
          <w:rFonts w:cs="Times New Roman"/>
          <w:color w:val="000000" w:themeColor="text1"/>
        </w:rPr>
        <w:t xml:space="preserve"> mobile application is a vital tool designed to protect women from </w:t>
      </w:r>
      <w:r w:rsidRPr="00CE35A0">
        <w:rPr>
          <w:rFonts w:cs="Times New Roman"/>
          <w:b/>
          <w:bCs/>
          <w:color w:val="000000" w:themeColor="text1"/>
        </w:rPr>
        <w:t>safety threats</w:t>
      </w:r>
      <w:r w:rsidRPr="00CE35A0">
        <w:rPr>
          <w:rFonts w:cs="Times New Roman"/>
          <w:color w:val="000000" w:themeColor="text1"/>
        </w:rPr>
        <w:t xml:space="preserve"> by offering a centralized platform for real-time incident monitoring and reporting. Powered by </w:t>
      </w:r>
      <w:r w:rsidRPr="00CE35A0">
        <w:rPr>
          <w:rFonts w:cs="Times New Roman"/>
          <w:b/>
          <w:bCs/>
          <w:color w:val="000000" w:themeColor="text1"/>
        </w:rPr>
        <w:t>advanced AI and ML models</w:t>
      </w:r>
      <w:r w:rsidRPr="00CE35A0">
        <w:rPr>
          <w:rFonts w:cs="Times New Roman"/>
          <w:color w:val="000000" w:themeColor="text1"/>
        </w:rPr>
        <w:t xml:space="preserve">, this application not only gathers and analyzes data but also intelligently </w:t>
      </w:r>
      <w:r w:rsidRPr="00CE35A0">
        <w:rPr>
          <w:rFonts w:cs="Times New Roman"/>
          <w:b/>
          <w:bCs/>
          <w:color w:val="000000" w:themeColor="text1"/>
        </w:rPr>
        <w:t>predicts potential risks</w:t>
      </w:r>
      <w:r w:rsidRPr="00CE35A0">
        <w:rPr>
          <w:rFonts w:cs="Times New Roman"/>
          <w:color w:val="000000" w:themeColor="text1"/>
        </w:rPr>
        <w:t xml:space="preserve">, enabling proactive safety measures. With its comprehensive features, users are empowered to share crucial information, receive timely alerts, and access a wealth of resources designed to enhance their situational awareness. By leveraging AI-driven insights, the application facilitates a faster and more accurate response to potential dangers, ensuring that users are better equipped to navigate and avoid unsafe situations. This robust, data-driven approach transforms the way safety is managed, making it a cornerstone in the effort to create a safer environment for women everywhere. </w:t>
      </w:r>
      <w:r w:rsidR="00BC344C" w:rsidRPr="00CE35A0">
        <w:rPr>
          <w:rFonts w:cs="Times New Roman"/>
          <w:color w:val="000000" w:themeColor="text1"/>
        </w:rPr>
        <w:t>The key features of the application include:</w:t>
      </w:r>
      <w:r w:rsidR="00BC344C" w:rsidRPr="00CE35A0">
        <w:rPr>
          <w:rFonts w:cs="Times New Roman"/>
          <w:color w:val="000000" w:themeColor="text1"/>
        </w:rPr>
        <w:br/>
      </w:r>
      <w:r w:rsidR="00BC344C" w:rsidRPr="00CE35A0">
        <w:rPr>
          <w:rFonts w:cs="Times New Roman"/>
          <w:color w:val="000000" w:themeColor="text1"/>
        </w:rPr>
        <w:br/>
      </w:r>
      <w:r w:rsidR="00BC344C" w:rsidRPr="00CE35A0">
        <w:rPr>
          <w:rFonts w:cs="Times New Roman"/>
          <w:b/>
          <w:bCs/>
          <w:color w:val="000000" w:themeColor="text1"/>
        </w:rPr>
        <w:t>1. Authentication:</w:t>
      </w:r>
      <w:r w:rsidR="00BC344C" w:rsidRPr="00CE35A0">
        <w:rPr>
          <w:rFonts w:cs="Times New Roman"/>
          <w:color w:val="000000" w:themeColor="text1"/>
        </w:rPr>
        <w:br/>
        <w:t xml:space="preserve">The Safety Analytics application employs a strong authentication process to ensure user security and privacy. Users must register with their mobile numbers to create personalized accounts. For added security, the application utilizes mobile number verification, sending a </w:t>
      </w:r>
      <w:r w:rsidR="00BC344C" w:rsidRPr="00CE35A0">
        <w:rPr>
          <w:rFonts w:cs="Times New Roman"/>
          <w:b/>
          <w:bCs/>
          <w:color w:val="000000" w:themeColor="text1"/>
        </w:rPr>
        <w:t>one-time password (OTP)</w:t>
      </w:r>
      <w:r w:rsidR="00BC344C" w:rsidRPr="00CE35A0">
        <w:rPr>
          <w:rFonts w:cs="Times New Roman"/>
          <w:color w:val="000000" w:themeColor="text1"/>
        </w:rPr>
        <w:t xml:space="preserve"> to the registered number for login.</w:t>
      </w:r>
      <w:r w:rsidR="00B2357C">
        <w:rPr>
          <w:rFonts w:cs="Times New Roman"/>
          <w:color w:val="000000" w:themeColor="text1"/>
        </w:rPr>
        <w:t xml:space="preserve"> </w:t>
      </w:r>
      <w:r w:rsidR="00BC344C" w:rsidRPr="00CE35A0">
        <w:rPr>
          <w:rFonts w:cs="Times New Roman"/>
          <w:color w:val="000000" w:themeColor="text1"/>
        </w:rPr>
        <w:t>This robust system creates a safe environment for all users, ensuring their personal information remains protected.</w:t>
      </w:r>
      <w:r w:rsidR="00BC344C" w:rsidRPr="00CE35A0">
        <w:rPr>
          <w:rFonts w:cs="Times New Roman"/>
          <w:color w:val="000000" w:themeColor="text1"/>
        </w:rPr>
        <w:br/>
      </w:r>
      <w:r w:rsidR="00BC344C" w:rsidRPr="00CE35A0">
        <w:rPr>
          <w:rFonts w:cs="Times New Roman"/>
          <w:color w:val="000000" w:themeColor="text1"/>
        </w:rPr>
        <w:br/>
      </w:r>
      <w:r w:rsidR="00BC344C" w:rsidRPr="00CE35A0">
        <w:rPr>
          <w:rFonts w:cs="Times New Roman"/>
          <w:b/>
          <w:bCs/>
          <w:color w:val="000000" w:themeColor="text1"/>
        </w:rPr>
        <w:t>2. Voice SOS:</w:t>
      </w:r>
      <w:r w:rsidR="00BC344C" w:rsidRPr="00CE35A0">
        <w:rPr>
          <w:rFonts w:cs="Times New Roman"/>
          <w:color w:val="000000" w:themeColor="text1"/>
        </w:rPr>
        <w:br/>
        <w:t xml:space="preserve">The application integrates </w:t>
      </w:r>
      <w:r w:rsidR="00BC344C" w:rsidRPr="00CE35A0">
        <w:rPr>
          <w:rFonts w:cs="Times New Roman"/>
          <w:b/>
          <w:bCs/>
          <w:color w:val="000000" w:themeColor="text1"/>
        </w:rPr>
        <w:t>AI-driven neural networks and natural language processing (NLP)</w:t>
      </w:r>
      <w:r w:rsidR="00BC344C" w:rsidRPr="00CE35A0">
        <w:rPr>
          <w:rFonts w:cs="Times New Roman"/>
          <w:color w:val="000000" w:themeColor="text1"/>
        </w:rPr>
        <w:t xml:space="preserve"> to power its Voice SOS feature. This function allows users to send immediate distress signals through voice commands, which are processed in real-time. Neural networks accurately recognize and interpret spoken phrases, ensuring that emergency requests are quickly identified and prioritized. NLP enhances this capability by understanding the context and intent behind the user's words, allowing for more tailored </w:t>
      </w:r>
      <w:r w:rsidR="00BC344C" w:rsidRPr="00CE35A0">
        <w:rPr>
          <w:rFonts w:cs="Times New Roman"/>
          <w:color w:val="000000" w:themeColor="text1"/>
        </w:rPr>
        <w:lastRenderedPageBreak/>
        <w:t>responses based on the situation. The AI-driven nature of this feature ensures that even subtle or indirect distress signals are recognized, streamlining the reporting process and enabling users to seek help effortlessly. This makes the application an essential tool for ensuring safety in a wide range of scenarios.</w:t>
      </w:r>
      <w:r w:rsidR="00BC344C" w:rsidRPr="00CE35A0">
        <w:rPr>
          <w:rFonts w:cs="Times New Roman"/>
          <w:color w:val="000000" w:themeColor="text1"/>
        </w:rPr>
        <w:br/>
      </w:r>
      <w:r w:rsidR="00BC344C" w:rsidRPr="00CE35A0">
        <w:rPr>
          <w:rFonts w:cs="Times New Roman"/>
          <w:color w:val="000000" w:themeColor="text1"/>
        </w:rPr>
        <w:br/>
      </w:r>
      <w:r w:rsidR="00BC344C" w:rsidRPr="00CE35A0">
        <w:rPr>
          <w:rFonts w:cs="Times New Roman"/>
          <w:b/>
          <w:bCs/>
          <w:color w:val="000000" w:themeColor="text1"/>
        </w:rPr>
        <w:t>3. Button SOS and Night Support:</w:t>
      </w:r>
      <w:r w:rsidR="00BC344C" w:rsidRPr="00CE35A0">
        <w:rPr>
          <w:rFonts w:cs="Times New Roman"/>
          <w:color w:val="000000" w:themeColor="text1"/>
        </w:rPr>
        <w:br/>
        <w:t xml:space="preserve">The application includes an AI-enhanced SOS button that sends live location data to the police and trusted contacts during emergencies, especially when activated by the Voice SOS feature. This instant alert system, powered by machine learning algorithms, ensures law enforcement can respond quickly and effectively to the user's location. Additionally, the application offers a Night Support button, </w:t>
      </w:r>
      <w:r w:rsidR="00BC344C" w:rsidRPr="00CE35A0">
        <w:rPr>
          <w:rFonts w:cs="Times New Roman"/>
          <w:b/>
          <w:bCs/>
          <w:color w:val="000000" w:themeColor="text1"/>
        </w:rPr>
        <w:t>allowing users to share their live location with trusted contacts when they feel threatened.</w:t>
      </w:r>
      <w:r w:rsidR="00BC344C" w:rsidRPr="00CE35A0">
        <w:rPr>
          <w:rFonts w:cs="Times New Roman"/>
          <w:color w:val="000000" w:themeColor="text1"/>
        </w:rPr>
        <w:t xml:space="preserve"> AI models predict and highlight potentially unsafe areas based on historical data, providing users with added insights. This dual functionality enhances safety by enabling real-time location sharing and fostering a support network, ensuring help is always available when needed most.</w:t>
      </w:r>
      <w:r w:rsidR="00BC344C" w:rsidRPr="00CE35A0">
        <w:rPr>
          <w:rFonts w:cs="Times New Roman"/>
          <w:color w:val="000000" w:themeColor="text1"/>
        </w:rPr>
        <w:br/>
      </w:r>
      <w:r w:rsidR="00BC344C" w:rsidRPr="00CE35A0">
        <w:rPr>
          <w:rFonts w:cs="Times New Roman"/>
          <w:color w:val="000000" w:themeColor="text1"/>
        </w:rPr>
        <w:br/>
      </w:r>
      <w:r w:rsidR="00BC344C" w:rsidRPr="00CE35A0">
        <w:rPr>
          <w:rFonts w:cs="Times New Roman"/>
          <w:b/>
          <w:bCs/>
          <w:color w:val="000000" w:themeColor="text1"/>
        </w:rPr>
        <w:t>4. SOS Activate:</w:t>
      </w:r>
      <w:r w:rsidR="00BC344C" w:rsidRPr="00CE35A0">
        <w:rPr>
          <w:rFonts w:cs="Times New Roman"/>
          <w:color w:val="000000" w:themeColor="text1"/>
        </w:rPr>
        <w:br/>
        <w:t xml:space="preserve">The SOS Activate feature initiates </w:t>
      </w:r>
      <w:r w:rsidR="00BC344C" w:rsidRPr="00CE35A0">
        <w:rPr>
          <w:rFonts w:cs="Times New Roman"/>
          <w:b/>
          <w:bCs/>
          <w:color w:val="000000" w:themeColor="text1"/>
        </w:rPr>
        <w:t xml:space="preserve">both audio and video recording during an emergency, leveraging AI to enhance the quality and relevance of the recordings. </w:t>
      </w:r>
      <w:r w:rsidR="00BC344C" w:rsidRPr="00CE35A0">
        <w:rPr>
          <w:rFonts w:cs="Times New Roman"/>
          <w:color w:val="000000" w:themeColor="text1"/>
        </w:rPr>
        <w:t xml:space="preserve">This dual recording captures critical evidence and sends it to the police for immediate action. Machine learning models ensure that the most crucial moments of the incident are highlighted, making it easier for law enforcement to assess the situation quickly. </w:t>
      </w:r>
      <w:r w:rsidR="00BC344C" w:rsidRPr="005A0BB5">
        <w:rPr>
          <w:rFonts w:cs="Times New Roman"/>
          <w:b/>
          <w:bCs/>
          <w:color w:val="000000" w:themeColor="text1"/>
        </w:rPr>
        <w:t>All recordings are securely stored in the database,</w:t>
      </w:r>
      <w:r w:rsidR="00BC344C" w:rsidRPr="00CE35A0">
        <w:rPr>
          <w:rFonts w:cs="Times New Roman"/>
          <w:color w:val="000000" w:themeColor="text1"/>
        </w:rPr>
        <w:t xml:space="preserve"> with AI-driven encryption protocols ensuring that the </w:t>
      </w:r>
      <w:r w:rsidR="00BC344C" w:rsidRPr="00CE35A0">
        <w:rPr>
          <w:rFonts w:cs="Times New Roman"/>
          <w:b/>
          <w:bCs/>
          <w:color w:val="000000" w:themeColor="text1"/>
        </w:rPr>
        <w:t>data remains safe and accessible even if the user's device is compromised.</w:t>
      </w:r>
      <w:r w:rsidR="00BC344C" w:rsidRPr="00CE35A0">
        <w:rPr>
          <w:rFonts w:cs="Times New Roman"/>
          <w:color w:val="000000" w:themeColor="text1"/>
        </w:rPr>
        <w:t xml:space="preserve"> This feature not only aids law enforcement in understanding the situation but also provides users with peace of mind, knowing that crucial evidence is preserved and retrievable, regardless of the device's condition.</w:t>
      </w:r>
      <w:r w:rsidR="00BC344C" w:rsidRPr="00CE35A0">
        <w:rPr>
          <w:rFonts w:cs="Times New Roman"/>
          <w:color w:val="000000" w:themeColor="text1"/>
        </w:rPr>
        <w:br/>
      </w:r>
      <w:r w:rsidR="00BC344C" w:rsidRPr="00CE35A0">
        <w:rPr>
          <w:rFonts w:cs="Times New Roman"/>
          <w:b/>
          <w:bCs/>
          <w:color w:val="000000" w:themeColor="text1"/>
        </w:rPr>
        <w:t>5. Password Protection for Mobile Shutdown:</w:t>
      </w:r>
      <w:r w:rsidR="00BC344C" w:rsidRPr="00CE35A0">
        <w:rPr>
          <w:rFonts w:cs="Times New Roman"/>
          <w:color w:val="000000" w:themeColor="text1"/>
        </w:rPr>
        <w:br/>
        <w:t xml:space="preserve">The Safety Analytics application includes a crucial AI-powered feature that </w:t>
      </w:r>
      <w:r w:rsidR="00BC344C" w:rsidRPr="00CE35A0">
        <w:rPr>
          <w:rFonts w:cs="Times New Roman"/>
          <w:b/>
          <w:bCs/>
          <w:color w:val="000000" w:themeColor="text1"/>
        </w:rPr>
        <w:t>requires a password to switch off the mobile phone during emergencies.</w:t>
      </w:r>
      <w:r w:rsidR="00BC344C" w:rsidRPr="00CE35A0">
        <w:rPr>
          <w:rFonts w:cs="Times New Roman"/>
          <w:color w:val="000000" w:themeColor="text1"/>
        </w:rPr>
        <w:t xml:space="preserve"> </w:t>
      </w:r>
      <w:r w:rsidR="00BC344C" w:rsidRPr="00CE35A0">
        <w:rPr>
          <w:rFonts w:cs="Times New Roman"/>
          <w:color w:val="000000" w:themeColor="text1"/>
        </w:rPr>
        <w:lastRenderedPageBreak/>
        <w:t xml:space="preserve">This ensures that the device cannot be powered down by unauthorized individuals. </w:t>
      </w:r>
      <w:r w:rsidR="00BC344C" w:rsidRPr="00CE35A0">
        <w:rPr>
          <w:rFonts w:cs="Times New Roman"/>
          <w:b/>
          <w:bCs/>
          <w:color w:val="000000" w:themeColor="text1"/>
        </w:rPr>
        <w:t>AI algorithms monitor for unauthorized attempts to shut down</w:t>
      </w:r>
      <w:r w:rsidR="00BC344C" w:rsidRPr="00CE35A0">
        <w:rPr>
          <w:rFonts w:cs="Times New Roman"/>
          <w:color w:val="000000" w:themeColor="text1"/>
        </w:rPr>
        <w:t xml:space="preserve"> </w:t>
      </w:r>
      <w:r w:rsidR="00BC344C" w:rsidRPr="00CE35A0">
        <w:rPr>
          <w:rFonts w:cs="Times New Roman"/>
          <w:b/>
          <w:bCs/>
          <w:color w:val="000000" w:themeColor="text1"/>
        </w:rPr>
        <w:t>the device,</w:t>
      </w:r>
      <w:r w:rsidR="00BC344C" w:rsidRPr="00CE35A0">
        <w:rPr>
          <w:rFonts w:cs="Times New Roman"/>
          <w:color w:val="000000" w:themeColor="text1"/>
        </w:rPr>
        <w:t xml:space="preserve"> providing additional security alerts if suspicious behavior is detected. This added security measure prevents attackers from disabling the phone and cutting off communication, allowing emergency services like SOS signals, live location sharing, and audio/video recording to remain active. By maintaining the device's functionality in high-risk situations, this feature ensures continuous connectivity with law enforcement and trusted contacts, providing users with an extended window to seek help and enhancing their overall safety.</w:t>
      </w:r>
    </w:p>
    <w:p w14:paraId="155F4FEB" w14:textId="2E81FF1E" w:rsidR="001A7CDF" w:rsidRDefault="00BC344C">
      <w:pPr>
        <w:rPr>
          <w:rFonts w:cs="Times New Roman"/>
          <w:color w:val="000000" w:themeColor="text1"/>
        </w:rPr>
      </w:pPr>
      <w:r w:rsidRPr="00CE35A0">
        <w:rPr>
          <w:rFonts w:cs="Times New Roman"/>
          <w:color w:val="000000" w:themeColor="text1"/>
        </w:rPr>
        <w:br/>
        <w:t>In summary, the Safety Analytics application, powered by AI and ML models, offers a comprehensive and intelligent approach to protecting women from safety threats. By integrating advanced technologies into every aspect of the application, it ensures that users are supported, informed, and connected in real-time, making it a crucial tool in the ongoing effort to enhance personal safety.</w:t>
      </w:r>
    </w:p>
    <w:p w14:paraId="4C24EEED" w14:textId="77777777" w:rsidR="001A7CDF" w:rsidRDefault="001A7CDF">
      <w:pPr>
        <w:rPr>
          <w:rFonts w:cs="Times New Roman"/>
          <w:color w:val="000000" w:themeColor="text1"/>
        </w:rPr>
      </w:pPr>
    </w:p>
    <w:p w14:paraId="36EFCAA0" w14:textId="12E5CFBD" w:rsidR="009B1453" w:rsidRPr="001A7CDF" w:rsidRDefault="009B1453">
      <w:pPr>
        <w:rPr>
          <w:rFonts w:cs="Times New Roman"/>
          <w:color w:val="000000" w:themeColor="text1"/>
        </w:rPr>
      </w:pPr>
      <w:r w:rsidRPr="009B1453">
        <w:rPr>
          <w:rFonts w:cs="Times New Roman"/>
          <w:b/>
          <w:bCs/>
          <w:color w:val="000000" w:themeColor="text1"/>
        </w:rPr>
        <w:t>WORKFLOW:</w:t>
      </w:r>
      <w:r w:rsidRPr="009B1453">
        <w:rPr>
          <w:rFonts w:cs="Times New Roman"/>
          <w:b/>
          <w:bCs/>
          <w:color w:val="000000" w:themeColor="text1"/>
        </w:rPr>
        <w:br/>
      </w:r>
      <w:r>
        <w:rPr>
          <w:rFonts w:cs="Times New Roman"/>
          <w:noProof/>
          <w:color w:val="000000" w:themeColor="text1"/>
        </w:rPr>
        <w:drawing>
          <wp:inline distT="0" distB="0" distL="0" distR="0" wp14:anchorId="2715AC07" wp14:editId="23E145E5">
            <wp:extent cx="5480050" cy="28822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480050" cy="2882265"/>
                    </a:xfrm>
                    <a:prstGeom prst="rect">
                      <a:avLst/>
                    </a:prstGeom>
                  </pic:spPr>
                </pic:pic>
              </a:graphicData>
            </a:graphic>
          </wp:inline>
        </w:drawing>
      </w:r>
    </w:p>
    <w:p w14:paraId="1AEC62E1" w14:textId="1E0FA5D4" w:rsidR="00C058F2" w:rsidRPr="00C058F2" w:rsidRDefault="00C058F2" w:rsidP="00C058F2">
      <w:pPr>
        <w:pStyle w:val="Heading1"/>
        <w:rPr>
          <w:rFonts w:ascii="Times New Roman" w:hAnsi="Times New Roman" w:cs="Times New Roman"/>
          <w:color w:val="000000" w:themeColor="text1"/>
          <w:sz w:val="32"/>
          <w:szCs w:val="32"/>
        </w:rPr>
      </w:pPr>
      <w:r w:rsidRPr="00C058F2">
        <w:rPr>
          <w:rFonts w:ascii="Times New Roman" w:hAnsi="Times New Roman" w:cs="Times New Roman"/>
          <w:color w:val="000000" w:themeColor="text1"/>
          <w:sz w:val="32"/>
          <w:szCs w:val="32"/>
        </w:rPr>
        <w:lastRenderedPageBreak/>
        <w:t>TECH-STACK</w:t>
      </w:r>
      <w:r>
        <w:rPr>
          <w:rFonts w:ascii="Times New Roman" w:hAnsi="Times New Roman" w:cs="Times New Roman"/>
          <w:color w:val="000000" w:themeColor="text1"/>
          <w:sz w:val="32"/>
          <w:szCs w:val="32"/>
        </w:rPr>
        <w:t>:</w:t>
      </w:r>
    </w:p>
    <w:p w14:paraId="15B54E75" w14:textId="1B335263" w:rsidR="00C058F2" w:rsidRPr="00C058F2" w:rsidRDefault="00C058F2" w:rsidP="00C058F2">
      <w:pPr>
        <w:pStyle w:val="Heading1"/>
        <w:rPr>
          <w:rFonts w:ascii="Times New Roman" w:hAnsi="Times New Roman" w:cs="Times New Roman"/>
          <w:color w:val="000000" w:themeColor="text1"/>
          <w:sz w:val="32"/>
          <w:szCs w:val="32"/>
        </w:rPr>
      </w:pPr>
      <w:r w:rsidRPr="00C058F2">
        <w:rPr>
          <w:rFonts w:ascii="Times New Roman" w:hAnsi="Times New Roman" w:cs="Times New Roman"/>
          <w:color w:val="000000" w:themeColor="text1"/>
          <w:sz w:val="32"/>
          <w:szCs w:val="32"/>
        </w:rPr>
        <w:t>Frontend Technologies</w:t>
      </w:r>
    </w:p>
    <w:tbl>
      <w:tblPr>
        <w:tblStyle w:val="TableGrid"/>
        <w:tblW w:w="0" w:type="auto"/>
        <w:tblLook w:val="04A0" w:firstRow="1" w:lastRow="0" w:firstColumn="1" w:lastColumn="0" w:noHBand="0" w:noVBand="1"/>
      </w:tblPr>
      <w:tblGrid>
        <w:gridCol w:w="4320"/>
        <w:gridCol w:w="4320"/>
      </w:tblGrid>
      <w:tr w:rsidR="00C058F2" w:rsidRPr="00C058F2" w14:paraId="5390BD5D"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678FA84E" w14:textId="77777777" w:rsidR="00C058F2" w:rsidRPr="00C058F2" w:rsidRDefault="00C058F2">
            <w:pPr>
              <w:rPr>
                <w:rFonts w:cs="Times New Roman"/>
                <w:color w:val="000000" w:themeColor="text1"/>
                <w:sz w:val="22"/>
              </w:rPr>
            </w:pPr>
            <w:r w:rsidRPr="00C058F2">
              <w:rPr>
                <w:rFonts w:cs="Times New Roman"/>
                <w:color w:val="000000" w:themeColor="text1"/>
                <w:sz w:val="22"/>
              </w:rPr>
              <w:t>Technology</w:t>
            </w:r>
          </w:p>
        </w:tc>
        <w:tc>
          <w:tcPr>
            <w:tcW w:w="4320" w:type="dxa"/>
            <w:tcBorders>
              <w:top w:val="single" w:sz="4" w:space="0" w:color="auto"/>
              <w:left w:val="single" w:sz="4" w:space="0" w:color="auto"/>
              <w:bottom w:val="single" w:sz="4" w:space="0" w:color="auto"/>
              <w:right w:val="single" w:sz="4" w:space="0" w:color="auto"/>
            </w:tcBorders>
            <w:hideMark/>
          </w:tcPr>
          <w:p w14:paraId="0D38B552" w14:textId="77777777" w:rsidR="00C058F2" w:rsidRPr="00C058F2" w:rsidRDefault="00C058F2">
            <w:pPr>
              <w:rPr>
                <w:rFonts w:cs="Times New Roman"/>
                <w:color w:val="000000" w:themeColor="text1"/>
                <w:sz w:val="22"/>
              </w:rPr>
            </w:pPr>
            <w:r w:rsidRPr="00C058F2">
              <w:rPr>
                <w:rFonts w:cs="Times New Roman"/>
                <w:color w:val="000000" w:themeColor="text1"/>
                <w:sz w:val="22"/>
              </w:rPr>
              <w:t>Functionalities and Uses</w:t>
            </w:r>
          </w:p>
        </w:tc>
      </w:tr>
      <w:tr w:rsidR="00C058F2" w:rsidRPr="00C058F2" w14:paraId="671E5091"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72BD89ED" w14:textId="77777777" w:rsidR="00C058F2" w:rsidRPr="00C058F2" w:rsidRDefault="00C058F2">
            <w:pPr>
              <w:rPr>
                <w:rFonts w:cs="Times New Roman"/>
                <w:color w:val="000000" w:themeColor="text1"/>
                <w:sz w:val="22"/>
              </w:rPr>
            </w:pPr>
            <w:r w:rsidRPr="00C058F2">
              <w:rPr>
                <w:rFonts w:cs="Times New Roman"/>
                <w:color w:val="000000" w:themeColor="text1"/>
                <w:sz w:val="22"/>
              </w:rPr>
              <w:t>React Native</w:t>
            </w:r>
          </w:p>
        </w:tc>
        <w:tc>
          <w:tcPr>
            <w:tcW w:w="4320" w:type="dxa"/>
            <w:tcBorders>
              <w:top w:val="single" w:sz="4" w:space="0" w:color="auto"/>
              <w:left w:val="single" w:sz="4" w:space="0" w:color="auto"/>
              <w:bottom w:val="single" w:sz="4" w:space="0" w:color="auto"/>
              <w:right w:val="single" w:sz="4" w:space="0" w:color="auto"/>
            </w:tcBorders>
            <w:hideMark/>
          </w:tcPr>
          <w:p w14:paraId="6C612D93" w14:textId="0A915363" w:rsidR="00C058F2" w:rsidRPr="00C058F2" w:rsidRDefault="00C058F2">
            <w:pPr>
              <w:rPr>
                <w:rFonts w:cs="Times New Roman"/>
                <w:color w:val="000000" w:themeColor="text1"/>
                <w:sz w:val="22"/>
              </w:rPr>
            </w:pPr>
            <w:r w:rsidRPr="00C058F2">
              <w:rPr>
                <w:rFonts w:cs="Times New Roman"/>
                <w:color w:val="000000" w:themeColor="text1"/>
                <w:sz w:val="22"/>
              </w:rPr>
              <w:t>Build cross-platform mobile applications with a native look and feel.</w:t>
            </w:r>
            <w:r w:rsidR="006A0321">
              <w:rPr>
                <w:rFonts w:cs="Times New Roman"/>
                <w:color w:val="000000" w:themeColor="text1"/>
                <w:sz w:val="22"/>
              </w:rPr>
              <w:t xml:space="preserve"> </w:t>
            </w:r>
            <w:r w:rsidR="006A0321" w:rsidRPr="00C058F2">
              <w:rPr>
                <w:rFonts w:cs="Times New Roman"/>
                <w:color w:val="000000" w:themeColor="text1"/>
                <w:sz w:val="22"/>
              </w:rPr>
              <w:t>Create interactive and dynamic user interfaces.</w:t>
            </w:r>
          </w:p>
        </w:tc>
      </w:tr>
    </w:tbl>
    <w:p w14:paraId="6AB7D17A" w14:textId="77777777" w:rsidR="00C058F2" w:rsidRPr="00C058F2" w:rsidRDefault="00C058F2" w:rsidP="00C058F2">
      <w:pPr>
        <w:pStyle w:val="Heading1"/>
        <w:rPr>
          <w:rFonts w:ascii="Times New Roman" w:hAnsi="Times New Roman" w:cs="Times New Roman"/>
          <w:color w:val="000000" w:themeColor="text1"/>
          <w:sz w:val="32"/>
          <w:szCs w:val="32"/>
        </w:rPr>
      </w:pPr>
      <w:r w:rsidRPr="00C058F2">
        <w:rPr>
          <w:rFonts w:ascii="Times New Roman" w:hAnsi="Times New Roman" w:cs="Times New Roman"/>
          <w:color w:val="000000" w:themeColor="text1"/>
          <w:sz w:val="32"/>
          <w:szCs w:val="32"/>
        </w:rPr>
        <w:t>Backend Technologies</w:t>
      </w:r>
    </w:p>
    <w:tbl>
      <w:tblPr>
        <w:tblStyle w:val="TableGrid"/>
        <w:tblW w:w="0" w:type="auto"/>
        <w:tblLook w:val="04A0" w:firstRow="1" w:lastRow="0" w:firstColumn="1" w:lastColumn="0" w:noHBand="0" w:noVBand="1"/>
      </w:tblPr>
      <w:tblGrid>
        <w:gridCol w:w="4320"/>
        <w:gridCol w:w="4320"/>
      </w:tblGrid>
      <w:tr w:rsidR="00C058F2" w:rsidRPr="00C058F2" w14:paraId="0BB821BC"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28EC21E5" w14:textId="77777777" w:rsidR="00C058F2" w:rsidRPr="00C058F2" w:rsidRDefault="00C058F2">
            <w:pPr>
              <w:rPr>
                <w:rFonts w:cs="Times New Roman"/>
                <w:color w:val="000000" w:themeColor="text1"/>
                <w:sz w:val="22"/>
              </w:rPr>
            </w:pPr>
            <w:r w:rsidRPr="00C058F2">
              <w:rPr>
                <w:rFonts w:cs="Times New Roman"/>
                <w:color w:val="000000" w:themeColor="text1"/>
                <w:sz w:val="22"/>
              </w:rPr>
              <w:t>Technology</w:t>
            </w:r>
          </w:p>
        </w:tc>
        <w:tc>
          <w:tcPr>
            <w:tcW w:w="4320" w:type="dxa"/>
            <w:tcBorders>
              <w:top w:val="single" w:sz="4" w:space="0" w:color="auto"/>
              <w:left w:val="single" w:sz="4" w:space="0" w:color="auto"/>
              <w:bottom w:val="single" w:sz="4" w:space="0" w:color="auto"/>
              <w:right w:val="single" w:sz="4" w:space="0" w:color="auto"/>
            </w:tcBorders>
            <w:hideMark/>
          </w:tcPr>
          <w:p w14:paraId="05DD093D" w14:textId="77777777" w:rsidR="00C058F2" w:rsidRPr="00C058F2" w:rsidRDefault="00C058F2">
            <w:pPr>
              <w:rPr>
                <w:rFonts w:cs="Times New Roman"/>
                <w:color w:val="000000" w:themeColor="text1"/>
                <w:sz w:val="22"/>
              </w:rPr>
            </w:pPr>
            <w:r w:rsidRPr="00C058F2">
              <w:rPr>
                <w:rFonts w:cs="Times New Roman"/>
                <w:color w:val="000000" w:themeColor="text1"/>
                <w:sz w:val="22"/>
              </w:rPr>
              <w:t>Functionalities and Uses</w:t>
            </w:r>
          </w:p>
        </w:tc>
      </w:tr>
      <w:tr w:rsidR="00C058F2" w:rsidRPr="00C058F2" w14:paraId="05C37093"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31F2E218" w14:textId="77777777" w:rsidR="00C058F2" w:rsidRPr="00C058F2" w:rsidRDefault="00C058F2">
            <w:pPr>
              <w:rPr>
                <w:rFonts w:cs="Times New Roman"/>
                <w:color w:val="000000" w:themeColor="text1"/>
                <w:sz w:val="22"/>
              </w:rPr>
            </w:pPr>
            <w:r w:rsidRPr="00C058F2">
              <w:rPr>
                <w:rFonts w:cs="Times New Roman"/>
                <w:color w:val="000000" w:themeColor="text1"/>
                <w:sz w:val="22"/>
              </w:rPr>
              <w:t>Node.js</w:t>
            </w:r>
          </w:p>
        </w:tc>
        <w:tc>
          <w:tcPr>
            <w:tcW w:w="4320" w:type="dxa"/>
            <w:tcBorders>
              <w:top w:val="single" w:sz="4" w:space="0" w:color="auto"/>
              <w:left w:val="single" w:sz="4" w:space="0" w:color="auto"/>
              <w:bottom w:val="single" w:sz="4" w:space="0" w:color="auto"/>
              <w:right w:val="single" w:sz="4" w:space="0" w:color="auto"/>
            </w:tcBorders>
            <w:hideMark/>
          </w:tcPr>
          <w:p w14:paraId="4DD8806B" w14:textId="239B92BF" w:rsidR="00C058F2" w:rsidRPr="00C058F2" w:rsidRDefault="00C058F2">
            <w:pPr>
              <w:rPr>
                <w:rFonts w:cs="Times New Roman"/>
                <w:color w:val="000000" w:themeColor="text1"/>
                <w:sz w:val="22"/>
              </w:rPr>
            </w:pPr>
            <w:r w:rsidRPr="00C058F2">
              <w:rPr>
                <w:rFonts w:cs="Times New Roman"/>
                <w:color w:val="000000" w:themeColor="text1"/>
                <w:sz w:val="22"/>
              </w:rPr>
              <w:t>Run JavaScript code on the server side.</w:t>
            </w:r>
            <w:r w:rsidR="006A0321">
              <w:rPr>
                <w:rFonts w:cs="Times New Roman"/>
                <w:color w:val="000000" w:themeColor="text1"/>
                <w:sz w:val="22"/>
              </w:rPr>
              <w:t xml:space="preserve"> </w:t>
            </w:r>
          </w:p>
        </w:tc>
      </w:tr>
      <w:tr w:rsidR="00C058F2" w:rsidRPr="00C058F2" w14:paraId="406034CF"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7D8AC28C" w14:textId="77777777" w:rsidR="00C058F2" w:rsidRPr="00C058F2" w:rsidRDefault="00C058F2">
            <w:pPr>
              <w:rPr>
                <w:rFonts w:cs="Times New Roman"/>
                <w:color w:val="000000" w:themeColor="text1"/>
                <w:sz w:val="22"/>
              </w:rPr>
            </w:pPr>
            <w:r w:rsidRPr="00C058F2">
              <w:rPr>
                <w:rFonts w:cs="Times New Roman"/>
                <w:color w:val="000000" w:themeColor="text1"/>
                <w:sz w:val="22"/>
              </w:rPr>
              <w:t>Express.js</w:t>
            </w:r>
          </w:p>
        </w:tc>
        <w:tc>
          <w:tcPr>
            <w:tcW w:w="4320" w:type="dxa"/>
            <w:tcBorders>
              <w:top w:val="single" w:sz="4" w:space="0" w:color="auto"/>
              <w:left w:val="single" w:sz="4" w:space="0" w:color="auto"/>
              <w:bottom w:val="single" w:sz="4" w:space="0" w:color="auto"/>
              <w:right w:val="single" w:sz="4" w:space="0" w:color="auto"/>
            </w:tcBorders>
            <w:hideMark/>
          </w:tcPr>
          <w:p w14:paraId="4F5664A7" w14:textId="36E5E5BD" w:rsidR="00C058F2" w:rsidRPr="00C058F2" w:rsidRDefault="00C058F2">
            <w:pPr>
              <w:rPr>
                <w:rFonts w:cs="Times New Roman"/>
                <w:color w:val="000000" w:themeColor="text1"/>
                <w:sz w:val="22"/>
              </w:rPr>
            </w:pPr>
            <w:r w:rsidRPr="00C058F2">
              <w:rPr>
                <w:rFonts w:cs="Times New Roman"/>
                <w:color w:val="000000" w:themeColor="text1"/>
                <w:sz w:val="22"/>
              </w:rPr>
              <w:t>Simplify routing and middleware management in Node.js applications.</w:t>
            </w:r>
            <w:r w:rsidR="006A0321">
              <w:rPr>
                <w:rFonts w:cs="Times New Roman"/>
                <w:color w:val="000000" w:themeColor="text1"/>
                <w:sz w:val="22"/>
              </w:rPr>
              <w:t xml:space="preserve"> </w:t>
            </w:r>
            <w:r w:rsidR="006A0321" w:rsidRPr="00C058F2">
              <w:rPr>
                <w:rFonts w:cs="Times New Roman"/>
                <w:color w:val="000000" w:themeColor="text1"/>
                <w:sz w:val="22"/>
              </w:rPr>
              <w:t>Build scalable and robust server-side applications.</w:t>
            </w:r>
          </w:p>
        </w:tc>
      </w:tr>
      <w:tr w:rsidR="00C058F2" w:rsidRPr="00C058F2" w14:paraId="6BBEC9B5"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7FC2D84E" w14:textId="77777777" w:rsidR="00C058F2" w:rsidRPr="00C058F2" w:rsidRDefault="00C058F2">
            <w:pPr>
              <w:rPr>
                <w:rFonts w:cs="Times New Roman"/>
                <w:color w:val="000000" w:themeColor="text1"/>
                <w:sz w:val="22"/>
              </w:rPr>
            </w:pPr>
            <w:r w:rsidRPr="00C058F2">
              <w:rPr>
                <w:rFonts w:cs="Times New Roman"/>
                <w:color w:val="000000" w:themeColor="text1"/>
                <w:sz w:val="22"/>
              </w:rPr>
              <w:t>Flask</w:t>
            </w:r>
          </w:p>
        </w:tc>
        <w:tc>
          <w:tcPr>
            <w:tcW w:w="4320" w:type="dxa"/>
            <w:tcBorders>
              <w:top w:val="single" w:sz="4" w:space="0" w:color="auto"/>
              <w:left w:val="single" w:sz="4" w:space="0" w:color="auto"/>
              <w:bottom w:val="single" w:sz="4" w:space="0" w:color="auto"/>
              <w:right w:val="single" w:sz="4" w:space="0" w:color="auto"/>
            </w:tcBorders>
            <w:hideMark/>
          </w:tcPr>
          <w:p w14:paraId="70F114FB" w14:textId="3A25D4B5" w:rsidR="00C058F2" w:rsidRPr="00C058F2" w:rsidRDefault="00C058F2">
            <w:pPr>
              <w:rPr>
                <w:rFonts w:cs="Times New Roman"/>
                <w:color w:val="000000" w:themeColor="text1"/>
                <w:sz w:val="22"/>
              </w:rPr>
            </w:pPr>
            <w:r w:rsidRPr="00C058F2">
              <w:rPr>
                <w:rFonts w:cs="Times New Roman"/>
                <w:color w:val="000000" w:themeColor="text1"/>
                <w:sz w:val="22"/>
              </w:rPr>
              <w:t>Develop lightweight and flexible web applications in Python.</w:t>
            </w:r>
            <w:r w:rsidR="006A0321">
              <w:rPr>
                <w:rFonts w:cs="Times New Roman"/>
                <w:color w:val="000000" w:themeColor="text1"/>
                <w:sz w:val="22"/>
              </w:rPr>
              <w:t xml:space="preserve"> </w:t>
            </w:r>
            <w:r w:rsidR="006A0321" w:rsidRPr="00C058F2">
              <w:rPr>
                <w:rFonts w:cs="Times New Roman"/>
                <w:color w:val="000000" w:themeColor="text1"/>
                <w:sz w:val="22"/>
              </w:rPr>
              <w:t>Handle HTTP requests and responses efficiently.</w:t>
            </w:r>
          </w:p>
        </w:tc>
      </w:tr>
      <w:tr w:rsidR="00C058F2" w:rsidRPr="00C058F2" w14:paraId="26706462"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4CC20703" w14:textId="77777777" w:rsidR="00C058F2" w:rsidRPr="00C058F2" w:rsidRDefault="00C058F2">
            <w:pPr>
              <w:rPr>
                <w:rFonts w:cs="Times New Roman"/>
                <w:color w:val="000000" w:themeColor="text1"/>
                <w:sz w:val="22"/>
              </w:rPr>
            </w:pPr>
            <w:r w:rsidRPr="00C058F2">
              <w:rPr>
                <w:rFonts w:cs="Times New Roman"/>
                <w:color w:val="000000" w:themeColor="text1"/>
                <w:sz w:val="22"/>
              </w:rPr>
              <w:t>MongoDB</w:t>
            </w:r>
          </w:p>
        </w:tc>
        <w:tc>
          <w:tcPr>
            <w:tcW w:w="4320" w:type="dxa"/>
            <w:tcBorders>
              <w:top w:val="single" w:sz="4" w:space="0" w:color="auto"/>
              <w:left w:val="single" w:sz="4" w:space="0" w:color="auto"/>
              <w:bottom w:val="single" w:sz="4" w:space="0" w:color="auto"/>
              <w:right w:val="single" w:sz="4" w:space="0" w:color="auto"/>
            </w:tcBorders>
            <w:hideMark/>
          </w:tcPr>
          <w:p w14:paraId="4A93E2CB" w14:textId="77777777" w:rsidR="00C058F2" w:rsidRPr="00C058F2" w:rsidRDefault="00C058F2">
            <w:pPr>
              <w:rPr>
                <w:rFonts w:cs="Times New Roman"/>
                <w:color w:val="000000" w:themeColor="text1"/>
                <w:sz w:val="22"/>
              </w:rPr>
            </w:pPr>
            <w:r w:rsidRPr="00C058F2">
              <w:rPr>
                <w:rFonts w:cs="Times New Roman"/>
                <w:color w:val="000000" w:themeColor="text1"/>
                <w:sz w:val="22"/>
              </w:rPr>
              <w:t>Store and manage data in a NoSQL database.</w:t>
            </w:r>
          </w:p>
        </w:tc>
      </w:tr>
      <w:tr w:rsidR="00C058F2" w:rsidRPr="00C058F2" w14:paraId="04C25683" w14:textId="77777777" w:rsidTr="00C058F2">
        <w:tc>
          <w:tcPr>
            <w:tcW w:w="4320" w:type="dxa"/>
            <w:tcBorders>
              <w:top w:val="single" w:sz="4" w:space="0" w:color="auto"/>
              <w:left w:val="single" w:sz="4" w:space="0" w:color="auto"/>
              <w:bottom w:val="single" w:sz="4" w:space="0" w:color="auto"/>
              <w:right w:val="single" w:sz="4" w:space="0" w:color="auto"/>
            </w:tcBorders>
          </w:tcPr>
          <w:p w14:paraId="40C7C6E3" w14:textId="77777777" w:rsidR="00C058F2" w:rsidRPr="00C058F2" w:rsidRDefault="00C058F2">
            <w:pPr>
              <w:rPr>
                <w:rFonts w:cs="Times New Roman"/>
                <w:color w:val="000000" w:themeColor="text1"/>
                <w:sz w:val="22"/>
              </w:rPr>
            </w:pPr>
          </w:p>
        </w:tc>
        <w:tc>
          <w:tcPr>
            <w:tcW w:w="4320" w:type="dxa"/>
            <w:tcBorders>
              <w:top w:val="single" w:sz="4" w:space="0" w:color="auto"/>
              <w:left w:val="single" w:sz="4" w:space="0" w:color="auto"/>
              <w:bottom w:val="single" w:sz="4" w:space="0" w:color="auto"/>
              <w:right w:val="single" w:sz="4" w:space="0" w:color="auto"/>
            </w:tcBorders>
            <w:hideMark/>
          </w:tcPr>
          <w:p w14:paraId="4B25D0A6" w14:textId="77777777" w:rsidR="00C058F2" w:rsidRPr="00C058F2" w:rsidRDefault="00C058F2">
            <w:pPr>
              <w:rPr>
                <w:rFonts w:cs="Times New Roman"/>
                <w:color w:val="000000" w:themeColor="text1"/>
                <w:sz w:val="22"/>
              </w:rPr>
            </w:pPr>
            <w:r w:rsidRPr="00C058F2">
              <w:rPr>
                <w:rFonts w:cs="Times New Roman"/>
                <w:color w:val="000000" w:themeColor="text1"/>
                <w:sz w:val="22"/>
              </w:rPr>
              <w:t>Provide high scalability and flexibility with document-based storage.</w:t>
            </w:r>
          </w:p>
        </w:tc>
      </w:tr>
      <w:tr w:rsidR="00C058F2" w:rsidRPr="00C058F2" w14:paraId="309447C8"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2E7D89C7" w14:textId="77777777" w:rsidR="00C058F2" w:rsidRPr="00C058F2" w:rsidRDefault="00C058F2">
            <w:pPr>
              <w:rPr>
                <w:rFonts w:cs="Times New Roman"/>
                <w:color w:val="000000" w:themeColor="text1"/>
                <w:sz w:val="22"/>
              </w:rPr>
            </w:pPr>
            <w:r w:rsidRPr="00C058F2">
              <w:rPr>
                <w:rFonts w:cs="Times New Roman"/>
                <w:color w:val="000000" w:themeColor="text1"/>
                <w:sz w:val="22"/>
              </w:rPr>
              <w:t>Firebase</w:t>
            </w:r>
          </w:p>
        </w:tc>
        <w:tc>
          <w:tcPr>
            <w:tcW w:w="4320" w:type="dxa"/>
            <w:tcBorders>
              <w:top w:val="single" w:sz="4" w:space="0" w:color="auto"/>
              <w:left w:val="single" w:sz="4" w:space="0" w:color="auto"/>
              <w:bottom w:val="single" w:sz="4" w:space="0" w:color="auto"/>
              <w:right w:val="single" w:sz="4" w:space="0" w:color="auto"/>
            </w:tcBorders>
            <w:hideMark/>
          </w:tcPr>
          <w:p w14:paraId="211B54E3" w14:textId="77777777" w:rsidR="00C058F2" w:rsidRPr="00C058F2" w:rsidRDefault="00C058F2">
            <w:pPr>
              <w:rPr>
                <w:rFonts w:cs="Times New Roman"/>
                <w:color w:val="000000" w:themeColor="text1"/>
                <w:sz w:val="22"/>
              </w:rPr>
            </w:pPr>
            <w:r w:rsidRPr="00C058F2">
              <w:rPr>
                <w:rFonts w:cs="Times New Roman"/>
                <w:color w:val="000000" w:themeColor="text1"/>
                <w:sz w:val="22"/>
              </w:rPr>
              <w:t>Offer real-time database, authentication, and hosting services.</w:t>
            </w:r>
          </w:p>
        </w:tc>
      </w:tr>
      <w:tr w:rsidR="00C058F2" w:rsidRPr="00C058F2" w14:paraId="02044B30"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135C21C2" w14:textId="77777777" w:rsidR="00C058F2" w:rsidRPr="00C058F2" w:rsidRDefault="00C058F2">
            <w:pPr>
              <w:rPr>
                <w:rFonts w:cs="Times New Roman"/>
                <w:color w:val="000000" w:themeColor="text1"/>
                <w:sz w:val="22"/>
              </w:rPr>
            </w:pPr>
            <w:r w:rsidRPr="00C058F2">
              <w:rPr>
                <w:rFonts w:cs="Times New Roman"/>
                <w:color w:val="000000" w:themeColor="text1"/>
                <w:sz w:val="22"/>
              </w:rPr>
              <w:t>Twilio API</w:t>
            </w:r>
          </w:p>
        </w:tc>
        <w:tc>
          <w:tcPr>
            <w:tcW w:w="4320" w:type="dxa"/>
            <w:tcBorders>
              <w:top w:val="single" w:sz="4" w:space="0" w:color="auto"/>
              <w:left w:val="single" w:sz="4" w:space="0" w:color="auto"/>
              <w:bottom w:val="single" w:sz="4" w:space="0" w:color="auto"/>
              <w:right w:val="single" w:sz="4" w:space="0" w:color="auto"/>
            </w:tcBorders>
            <w:hideMark/>
          </w:tcPr>
          <w:p w14:paraId="5087BA56" w14:textId="0C509CC4" w:rsidR="00C058F2" w:rsidRPr="00C058F2" w:rsidRDefault="00C058F2">
            <w:pPr>
              <w:rPr>
                <w:rFonts w:cs="Times New Roman"/>
                <w:color w:val="000000" w:themeColor="text1"/>
                <w:sz w:val="22"/>
              </w:rPr>
            </w:pPr>
            <w:r w:rsidRPr="00C058F2">
              <w:rPr>
                <w:rFonts w:cs="Times New Roman"/>
                <w:color w:val="000000" w:themeColor="text1"/>
                <w:sz w:val="22"/>
              </w:rPr>
              <w:t>Integrate communication services like SMS, voice, and video into applications.</w:t>
            </w:r>
            <w:r w:rsidR="006A0321">
              <w:rPr>
                <w:rFonts w:cs="Times New Roman"/>
                <w:color w:val="000000" w:themeColor="text1"/>
                <w:sz w:val="22"/>
              </w:rPr>
              <w:t xml:space="preserve"> </w:t>
            </w:r>
            <w:r w:rsidR="006A0321" w:rsidRPr="00C058F2">
              <w:rPr>
                <w:rFonts w:cs="Times New Roman"/>
                <w:color w:val="000000" w:themeColor="text1"/>
                <w:sz w:val="22"/>
              </w:rPr>
              <w:t>Facilitate notifications and real-time communication features.</w:t>
            </w:r>
          </w:p>
        </w:tc>
      </w:tr>
    </w:tbl>
    <w:p w14:paraId="11910AF4" w14:textId="77777777" w:rsidR="00C058F2" w:rsidRPr="00C058F2" w:rsidRDefault="00C058F2" w:rsidP="00C058F2">
      <w:pPr>
        <w:pStyle w:val="Heading1"/>
        <w:spacing w:line="240" w:lineRule="auto"/>
        <w:rPr>
          <w:rFonts w:ascii="Times New Roman" w:hAnsi="Times New Roman" w:cs="Times New Roman"/>
          <w:color w:val="000000" w:themeColor="text1"/>
          <w:sz w:val="32"/>
          <w:szCs w:val="32"/>
        </w:rPr>
      </w:pPr>
      <w:r w:rsidRPr="00C058F2">
        <w:rPr>
          <w:rFonts w:ascii="Times New Roman" w:hAnsi="Times New Roman" w:cs="Times New Roman"/>
          <w:color w:val="000000" w:themeColor="text1"/>
          <w:sz w:val="32"/>
          <w:szCs w:val="32"/>
        </w:rPr>
        <w:t>ML Technologies</w:t>
      </w:r>
    </w:p>
    <w:tbl>
      <w:tblPr>
        <w:tblStyle w:val="TableGrid"/>
        <w:tblW w:w="0" w:type="auto"/>
        <w:tblLook w:val="04A0" w:firstRow="1" w:lastRow="0" w:firstColumn="1" w:lastColumn="0" w:noHBand="0" w:noVBand="1"/>
      </w:tblPr>
      <w:tblGrid>
        <w:gridCol w:w="4320"/>
        <w:gridCol w:w="4320"/>
      </w:tblGrid>
      <w:tr w:rsidR="00C058F2" w:rsidRPr="00C058F2" w14:paraId="73E54B68"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045DFCC0" w14:textId="77777777" w:rsidR="00C058F2" w:rsidRPr="00C058F2" w:rsidRDefault="00C058F2">
            <w:pPr>
              <w:rPr>
                <w:rFonts w:cs="Times New Roman"/>
                <w:color w:val="000000" w:themeColor="text1"/>
                <w:sz w:val="22"/>
              </w:rPr>
            </w:pPr>
            <w:r w:rsidRPr="00C058F2">
              <w:rPr>
                <w:rFonts w:cs="Times New Roman"/>
                <w:color w:val="000000" w:themeColor="text1"/>
                <w:sz w:val="22"/>
              </w:rPr>
              <w:t>Technology</w:t>
            </w:r>
          </w:p>
        </w:tc>
        <w:tc>
          <w:tcPr>
            <w:tcW w:w="4320" w:type="dxa"/>
            <w:tcBorders>
              <w:top w:val="single" w:sz="4" w:space="0" w:color="auto"/>
              <w:left w:val="single" w:sz="4" w:space="0" w:color="auto"/>
              <w:bottom w:val="single" w:sz="4" w:space="0" w:color="auto"/>
              <w:right w:val="single" w:sz="4" w:space="0" w:color="auto"/>
            </w:tcBorders>
            <w:hideMark/>
          </w:tcPr>
          <w:p w14:paraId="24B5F784" w14:textId="77777777" w:rsidR="00C058F2" w:rsidRPr="00C058F2" w:rsidRDefault="00C058F2">
            <w:pPr>
              <w:rPr>
                <w:rFonts w:cs="Times New Roman"/>
                <w:color w:val="000000" w:themeColor="text1"/>
                <w:sz w:val="22"/>
              </w:rPr>
            </w:pPr>
            <w:r w:rsidRPr="00C058F2">
              <w:rPr>
                <w:rFonts w:cs="Times New Roman"/>
                <w:color w:val="000000" w:themeColor="text1"/>
                <w:sz w:val="22"/>
              </w:rPr>
              <w:t>Functionalities and Uses</w:t>
            </w:r>
          </w:p>
        </w:tc>
      </w:tr>
      <w:tr w:rsidR="00C058F2" w:rsidRPr="00C058F2" w14:paraId="4C54B444"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3E8AC76C" w14:textId="77777777" w:rsidR="00C058F2" w:rsidRPr="00C058F2" w:rsidRDefault="00C058F2">
            <w:pPr>
              <w:rPr>
                <w:rFonts w:cs="Times New Roman"/>
                <w:color w:val="000000" w:themeColor="text1"/>
                <w:sz w:val="22"/>
              </w:rPr>
            </w:pPr>
            <w:r w:rsidRPr="00C058F2">
              <w:rPr>
                <w:rFonts w:cs="Times New Roman"/>
                <w:color w:val="000000" w:themeColor="text1"/>
                <w:sz w:val="22"/>
              </w:rPr>
              <w:t>TensorFlow</w:t>
            </w:r>
          </w:p>
        </w:tc>
        <w:tc>
          <w:tcPr>
            <w:tcW w:w="4320" w:type="dxa"/>
            <w:tcBorders>
              <w:top w:val="single" w:sz="4" w:space="0" w:color="auto"/>
              <w:left w:val="single" w:sz="4" w:space="0" w:color="auto"/>
              <w:bottom w:val="single" w:sz="4" w:space="0" w:color="auto"/>
              <w:right w:val="single" w:sz="4" w:space="0" w:color="auto"/>
            </w:tcBorders>
            <w:hideMark/>
          </w:tcPr>
          <w:p w14:paraId="6D1150C6" w14:textId="77777777" w:rsidR="00C058F2" w:rsidRPr="00C058F2" w:rsidRDefault="00C058F2">
            <w:pPr>
              <w:rPr>
                <w:rFonts w:cs="Times New Roman"/>
                <w:color w:val="000000" w:themeColor="text1"/>
                <w:sz w:val="22"/>
              </w:rPr>
            </w:pPr>
            <w:r w:rsidRPr="00C058F2">
              <w:rPr>
                <w:rFonts w:cs="Times New Roman"/>
                <w:color w:val="000000" w:themeColor="text1"/>
                <w:sz w:val="22"/>
              </w:rPr>
              <w:t>Develop and train machine learning models.</w:t>
            </w:r>
          </w:p>
        </w:tc>
      </w:tr>
      <w:tr w:rsidR="00C058F2" w:rsidRPr="00C058F2" w14:paraId="311566C2" w14:textId="77777777" w:rsidTr="00C058F2">
        <w:tc>
          <w:tcPr>
            <w:tcW w:w="4320" w:type="dxa"/>
            <w:tcBorders>
              <w:top w:val="single" w:sz="4" w:space="0" w:color="auto"/>
              <w:left w:val="single" w:sz="4" w:space="0" w:color="auto"/>
              <w:bottom w:val="single" w:sz="4" w:space="0" w:color="auto"/>
              <w:right w:val="single" w:sz="4" w:space="0" w:color="auto"/>
            </w:tcBorders>
          </w:tcPr>
          <w:p w14:paraId="689463C0" w14:textId="77777777" w:rsidR="00C058F2" w:rsidRPr="00C058F2" w:rsidRDefault="00C058F2">
            <w:pPr>
              <w:rPr>
                <w:rFonts w:cs="Times New Roman"/>
                <w:color w:val="000000" w:themeColor="text1"/>
                <w:sz w:val="22"/>
              </w:rPr>
            </w:pPr>
          </w:p>
        </w:tc>
        <w:tc>
          <w:tcPr>
            <w:tcW w:w="4320" w:type="dxa"/>
            <w:tcBorders>
              <w:top w:val="single" w:sz="4" w:space="0" w:color="auto"/>
              <w:left w:val="single" w:sz="4" w:space="0" w:color="auto"/>
              <w:bottom w:val="single" w:sz="4" w:space="0" w:color="auto"/>
              <w:right w:val="single" w:sz="4" w:space="0" w:color="auto"/>
            </w:tcBorders>
            <w:hideMark/>
          </w:tcPr>
          <w:p w14:paraId="1FC3AECB" w14:textId="77777777" w:rsidR="00C058F2" w:rsidRPr="00C058F2" w:rsidRDefault="00C058F2">
            <w:pPr>
              <w:rPr>
                <w:rFonts w:cs="Times New Roman"/>
                <w:color w:val="000000" w:themeColor="text1"/>
                <w:sz w:val="22"/>
              </w:rPr>
            </w:pPr>
            <w:r w:rsidRPr="00C058F2">
              <w:rPr>
                <w:rFonts w:cs="Times New Roman"/>
                <w:color w:val="000000" w:themeColor="text1"/>
                <w:sz w:val="22"/>
              </w:rPr>
              <w:t>Build and deploy neural networks for various applications.</w:t>
            </w:r>
          </w:p>
        </w:tc>
      </w:tr>
      <w:tr w:rsidR="00C058F2" w:rsidRPr="00C058F2" w14:paraId="63E8BD29"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1D13DF1E" w14:textId="77777777" w:rsidR="00C058F2" w:rsidRPr="00C058F2" w:rsidRDefault="00C058F2">
            <w:pPr>
              <w:rPr>
                <w:rFonts w:cs="Times New Roman"/>
                <w:color w:val="000000" w:themeColor="text1"/>
                <w:sz w:val="22"/>
              </w:rPr>
            </w:pPr>
            <w:r w:rsidRPr="00C058F2">
              <w:rPr>
                <w:rFonts w:cs="Times New Roman"/>
                <w:color w:val="000000" w:themeColor="text1"/>
                <w:sz w:val="22"/>
              </w:rPr>
              <w:t>Neural Networks</w:t>
            </w:r>
          </w:p>
        </w:tc>
        <w:tc>
          <w:tcPr>
            <w:tcW w:w="4320" w:type="dxa"/>
            <w:tcBorders>
              <w:top w:val="single" w:sz="4" w:space="0" w:color="auto"/>
              <w:left w:val="single" w:sz="4" w:space="0" w:color="auto"/>
              <w:bottom w:val="single" w:sz="4" w:space="0" w:color="auto"/>
              <w:right w:val="single" w:sz="4" w:space="0" w:color="auto"/>
            </w:tcBorders>
            <w:hideMark/>
          </w:tcPr>
          <w:p w14:paraId="1E63560C" w14:textId="77777777" w:rsidR="00C058F2" w:rsidRPr="00C058F2" w:rsidRDefault="00C058F2">
            <w:pPr>
              <w:rPr>
                <w:rFonts w:cs="Times New Roman"/>
                <w:color w:val="000000" w:themeColor="text1"/>
                <w:sz w:val="22"/>
              </w:rPr>
            </w:pPr>
            <w:r w:rsidRPr="00C058F2">
              <w:rPr>
                <w:rFonts w:cs="Times New Roman"/>
                <w:color w:val="000000" w:themeColor="text1"/>
                <w:sz w:val="22"/>
              </w:rPr>
              <w:t>Implement advanced AI models for pattern recognition and predictive analysis.</w:t>
            </w:r>
          </w:p>
        </w:tc>
      </w:tr>
      <w:tr w:rsidR="00C058F2" w:rsidRPr="00C058F2" w14:paraId="7FBB4EF4" w14:textId="77777777" w:rsidTr="00C058F2">
        <w:tc>
          <w:tcPr>
            <w:tcW w:w="4320" w:type="dxa"/>
            <w:tcBorders>
              <w:top w:val="single" w:sz="4" w:space="0" w:color="auto"/>
              <w:left w:val="single" w:sz="4" w:space="0" w:color="auto"/>
              <w:bottom w:val="single" w:sz="4" w:space="0" w:color="auto"/>
              <w:right w:val="single" w:sz="4" w:space="0" w:color="auto"/>
            </w:tcBorders>
            <w:hideMark/>
          </w:tcPr>
          <w:p w14:paraId="72ADAD93" w14:textId="77777777" w:rsidR="00C058F2" w:rsidRPr="00C058F2" w:rsidRDefault="00C058F2">
            <w:pPr>
              <w:rPr>
                <w:rFonts w:cs="Times New Roman"/>
                <w:color w:val="000000" w:themeColor="text1"/>
                <w:sz w:val="22"/>
              </w:rPr>
            </w:pPr>
            <w:r w:rsidRPr="00C058F2">
              <w:rPr>
                <w:rFonts w:cs="Times New Roman"/>
                <w:color w:val="000000" w:themeColor="text1"/>
                <w:sz w:val="22"/>
              </w:rPr>
              <w:t>NLP</w:t>
            </w:r>
          </w:p>
        </w:tc>
        <w:tc>
          <w:tcPr>
            <w:tcW w:w="4320" w:type="dxa"/>
            <w:tcBorders>
              <w:top w:val="single" w:sz="4" w:space="0" w:color="auto"/>
              <w:left w:val="single" w:sz="4" w:space="0" w:color="auto"/>
              <w:bottom w:val="single" w:sz="4" w:space="0" w:color="auto"/>
              <w:right w:val="single" w:sz="4" w:space="0" w:color="auto"/>
            </w:tcBorders>
            <w:hideMark/>
          </w:tcPr>
          <w:p w14:paraId="0BE8DEE3" w14:textId="39B1A59B" w:rsidR="00C058F2" w:rsidRPr="00C058F2" w:rsidRDefault="00C058F2">
            <w:pPr>
              <w:rPr>
                <w:rFonts w:cs="Times New Roman"/>
                <w:color w:val="000000" w:themeColor="text1"/>
                <w:sz w:val="22"/>
              </w:rPr>
            </w:pPr>
            <w:r w:rsidRPr="00C058F2">
              <w:rPr>
                <w:rFonts w:cs="Times New Roman"/>
                <w:color w:val="000000" w:themeColor="text1"/>
                <w:sz w:val="22"/>
              </w:rPr>
              <w:t>Enable natural language understanding and processing in applications. Enhance text and speech interactions with users</w:t>
            </w:r>
          </w:p>
        </w:tc>
      </w:tr>
    </w:tbl>
    <w:p w14:paraId="24822611" w14:textId="77777777" w:rsidR="00BF1BF8" w:rsidRDefault="00BF1BF8" w:rsidP="00BF1BF8">
      <w:pPr>
        <w:pStyle w:val="Heading1"/>
        <w:rPr>
          <w:rFonts w:cs="Times New Roman"/>
          <w:color w:val="000000" w:themeColor="text1"/>
          <w:sz w:val="22"/>
        </w:rPr>
      </w:pPr>
    </w:p>
    <w:p w14:paraId="13F24C0B" w14:textId="0690438A" w:rsidR="00BF1BF8" w:rsidRPr="00BF1BF8" w:rsidRDefault="00BF1BF8" w:rsidP="00BF1BF8">
      <w:pPr>
        <w:pStyle w:val="Heading1"/>
        <w:rPr>
          <w:rFonts w:ascii="Times New Roman" w:hAnsi="Times New Roman" w:cs="Times New Roman"/>
          <w:color w:val="000000" w:themeColor="text1"/>
          <w:sz w:val="32"/>
          <w:szCs w:val="32"/>
        </w:rPr>
      </w:pPr>
      <w:r w:rsidRPr="00C058F2">
        <w:rPr>
          <w:rFonts w:ascii="Times New Roman" w:hAnsi="Times New Roman" w:cs="Times New Roman"/>
          <w:color w:val="000000" w:themeColor="text1"/>
          <w:sz w:val="32"/>
          <w:szCs w:val="32"/>
        </w:rPr>
        <w:t>T</w:t>
      </w:r>
      <w:r>
        <w:rPr>
          <w:rFonts w:ascii="Times New Roman" w:hAnsi="Times New Roman" w:cs="Times New Roman"/>
          <w:color w:val="000000" w:themeColor="text1"/>
          <w:sz w:val="32"/>
          <w:szCs w:val="32"/>
        </w:rPr>
        <w:t>eam – Details</w:t>
      </w:r>
      <w:r>
        <w:rPr>
          <w:rFonts w:ascii="Times New Roman" w:hAnsi="Times New Roman" w:cs="Times New Roman"/>
          <w:color w:val="000000" w:themeColor="text1"/>
          <w:sz w:val="32"/>
          <w:szCs w:val="32"/>
        </w:rPr>
        <w:t>:</w:t>
      </w:r>
      <w:r>
        <w:rPr>
          <w:rFonts w:cs="Times New Roman"/>
          <w:color w:val="000000" w:themeColor="text1"/>
          <w:sz w:val="22"/>
        </w:rPr>
        <w:br/>
      </w:r>
    </w:p>
    <w:tbl>
      <w:tblPr>
        <w:tblStyle w:val="TableGrid"/>
        <w:tblW w:w="0" w:type="auto"/>
        <w:tblLook w:val="04A0" w:firstRow="1" w:lastRow="0" w:firstColumn="1" w:lastColumn="0" w:noHBand="0" w:noVBand="1"/>
      </w:tblPr>
      <w:tblGrid>
        <w:gridCol w:w="1811"/>
        <w:gridCol w:w="1914"/>
        <w:gridCol w:w="1907"/>
        <w:gridCol w:w="3224"/>
      </w:tblGrid>
      <w:tr w:rsidR="00BF1BF8" w:rsidRPr="00BF1BF8" w14:paraId="150569F8" w14:textId="77777777" w:rsidTr="00BF1BF8">
        <w:tc>
          <w:tcPr>
            <w:tcW w:w="2160" w:type="dxa"/>
            <w:tcBorders>
              <w:top w:val="single" w:sz="4" w:space="0" w:color="auto"/>
              <w:left w:val="single" w:sz="4" w:space="0" w:color="auto"/>
              <w:bottom w:val="single" w:sz="4" w:space="0" w:color="auto"/>
              <w:right w:val="single" w:sz="4" w:space="0" w:color="auto"/>
            </w:tcBorders>
            <w:hideMark/>
          </w:tcPr>
          <w:p w14:paraId="515BFD7D"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Name</w:t>
            </w:r>
          </w:p>
        </w:tc>
        <w:tc>
          <w:tcPr>
            <w:tcW w:w="2160" w:type="dxa"/>
            <w:tcBorders>
              <w:top w:val="single" w:sz="4" w:space="0" w:color="auto"/>
              <w:left w:val="single" w:sz="4" w:space="0" w:color="auto"/>
              <w:bottom w:val="single" w:sz="4" w:space="0" w:color="auto"/>
              <w:right w:val="single" w:sz="4" w:space="0" w:color="auto"/>
            </w:tcBorders>
            <w:hideMark/>
          </w:tcPr>
          <w:p w14:paraId="511886CA"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USN</w:t>
            </w:r>
          </w:p>
        </w:tc>
        <w:tc>
          <w:tcPr>
            <w:tcW w:w="2160" w:type="dxa"/>
            <w:tcBorders>
              <w:top w:val="single" w:sz="4" w:space="0" w:color="auto"/>
              <w:left w:val="single" w:sz="4" w:space="0" w:color="auto"/>
              <w:bottom w:val="single" w:sz="4" w:space="0" w:color="auto"/>
              <w:right w:val="single" w:sz="4" w:space="0" w:color="auto"/>
            </w:tcBorders>
            <w:hideMark/>
          </w:tcPr>
          <w:p w14:paraId="34F7E02E"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Phone Number</w:t>
            </w:r>
          </w:p>
        </w:tc>
        <w:tc>
          <w:tcPr>
            <w:tcW w:w="2160" w:type="dxa"/>
            <w:tcBorders>
              <w:top w:val="single" w:sz="4" w:space="0" w:color="auto"/>
              <w:left w:val="single" w:sz="4" w:space="0" w:color="auto"/>
              <w:bottom w:val="single" w:sz="4" w:space="0" w:color="auto"/>
              <w:right w:val="single" w:sz="4" w:space="0" w:color="auto"/>
            </w:tcBorders>
            <w:hideMark/>
          </w:tcPr>
          <w:p w14:paraId="246014A9"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Email Address</w:t>
            </w:r>
          </w:p>
        </w:tc>
      </w:tr>
      <w:tr w:rsidR="00BF1BF8" w:rsidRPr="00BF1BF8" w14:paraId="16967FA1" w14:textId="77777777" w:rsidTr="00BF1BF8">
        <w:tc>
          <w:tcPr>
            <w:tcW w:w="2160" w:type="dxa"/>
            <w:tcBorders>
              <w:top w:val="single" w:sz="4" w:space="0" w:color="auto"/>
              <w:left w:val="single" w:sz="4" w:space="0" w:color="auto"/>
              <w:bottom w:val="single" w:sz="4" w:space="0" w:color="auto"/>
              <w:right w:val="single" w:sz="4" w:space="0" w:color="auto"/>
            </w:tcBorders>
            <w:hideMark/>
          </w:tcPr>
          <w:p w14:paraId="0BBF0904"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Dhanush B</w:t>
            </w:r>
          </w:p>
        </w:tc>
        <w:tc>
          <w:tcPr>
            <w:tcW w:w="2160" w:type="dxa"/>
            <w:tcBorders>
              <w:top w:val="single" w:sz="4" w:space="0" w:color="auto"/>
              <w:left w:val="single" w:sz="4" w:space="0" w:color="auto"/>
              <w:bottom w:val="single" w:sz="4" w:space="0" w:color="auto"/>
              <w:right w:val="single" w:sz="4" w:space="0" w:color="auto"/>
            </w:tcBorders>
            <w:hideMark/>
          </w:tcPr>
          <w:p w14:paraId="3AC9A197"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1SI22CS055</w:t>
            </w:r>
          </w:p>
        </w:tc>
        <w:tc>
          <w:tcPr>
            <w:tcW w:w="2160" w:type="dxa"/>
            <w:tcBorders>
              <w:top w:val="single" w:sz="4" w:space="0" w:color="auto"/>
              <w:left w:val="single" w:sz="4" w:space="0" w:color="auto"/>
              <w:bottom w:val="single" w:sz="4" w:space="0" w:color="auto"/>
              <w:right w:val="single" w:sz="4" w:space="0" w:color="auto"/>
            </w:tcBorders>
            <w:hideMark/>
          </w:tcPr>
          <w:p w14:paraId="6448EE1A"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8618541131</w:t>
            </w:r>
          </w:p>
        </w:tc>
        <w:tc>
          <w:tcPr>
            <w:tcW w:w="2160" w:type="dxa"/>
            <w:tcBorders>
              <w:top w:val="single" w:sz="4" w:space="0" w:color="auto"/>
              <w:left w:val="single" w:sz="4" w:space="0" w:color="auto"/>
              <w:bottom w:val="single" w:sz="4" w:space="0" w:color="auto"/>
              <w:right w:val="single" w:sz="4" w:space="0" w:color="auto"/>
            </w:tcBorders>
            <w:hideMark/>
          </w:tcPr>
          <w:p w14:paraId="5CE349E3"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talktodhanush4554@gmail.com</w:t>
            </w:r>
          </w:p>
        </w:tc>
      </w:tr>
      <w:tr w:rsidR="00BF1BF8" w:rsidRPr="00BF1BF8" w14:paraId="6B85F6D9" w14:textId="77777777" w:rsidTr="00BF1BF8">
        <w:tc>
          <w:tcPr>
            <w:tcW w:w="2160" w:type="dxa"/>
            <w:tcBorders>
              <w:top w:val="single" w:sz="4" w:space="0" w:color="auto"/>
              <w:left w:val="single" w:sz="4" w:space="0" w:color="auto"/>
              <w:bottom w:val="single" w:sz="4" w:space="0" w:color="auto"/>
              <w:right w:val="single" w:sz="4" w:space="0" w:color="auto"/>
            </w:tcBorders>
            <w:hideMark/>
          </w:tcPr>
          <w:p w14:paraId="26AB0820"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Dhanush N Prabhu</w:t>
            </w:r>
          </w:p>
        </w:tc>
        <w:tc>
          <w:tcPr>
            <w:tcW w:w="2160" w:type="dxa"/>
            <w:tcBorders>
              <w:top w:val="single" w:sz="4" w:space="0" w:color="auto"/>
              <w:left w:val="single" w:sz="4" w:space="0" w:color="auto"/>
              <w:bottom w:val="single" w:sz="4" w:space="0" w:color="auto"/>
              <w:right w:val="single" w:sz="4" w:space="0" w:color="auto"/>
            </w:tcBorders>
            <w:hideMark/>
          </w:tcPr>
          <w:p w14:paraId="0A6375CA"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1SI22IS026</w:t>
            </w:r>
          </w:p>
        </w:tc>
        <w:tc>
          <w:tcPr>
            <w:tcW w:w="2160" w:type="dxa"/>
            <w:tcBorders>
              <w:top w:val="single" w:sz="4" w:space="0" w:color="auto"/>
              <w:left w:val="single" w:sz="4" w:space="0" w:color="auto"/>
              <w:bottom w:val="single" w:sz="4" w:space="0" w:color="auto"/>
              <w:right w:val="single" w:sz="4" w:space="0" w:color="auto"/>
            </w:tcBorders>
            <w:hideMark/>
          </w:tcPr>
          <w:p w14:paraId="24AA88C5"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9448121495</w:t>
            </w:r>
          </w:p>
        </w:tc>
        <w:tc>
          <w:tcPr>
            <w:tcW w:w="2160" w:type="dxa"/>
            <w:tcBorders>
              <w:top w:val="single" w:sz="4" w:space="0" w:color="auto"/>
              <w:left w:val="single" w:sz="4" w:space="0" w:color="auto"/>
              <w:bottom w:val="single" w:sz="4" w:space="0" w:color="auto"/>
              <w:right w:val="single" w:sz="4" w:space="0" w:color="auto"/>
            </w:tcBorders>
            <w:hideMark/>
          </w:tcPr>
          <w:p w14:paraId="3D4DC4DC"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dhanushprabhu0604@gmail.com</w:t>
            </w:r>
          </w:p>
        </w:tc>
      </w:tr>
      <w:tr w:rsidR="00BF1BF8" w:rsidRPr="00BF1BF8" w14:paraId="7E02CC6D" w14:textId="77777777" w:rsidTr="00BF1BF8">
        <w:tc>
          <w:tcPr>
            <w:tcW w:w="2160" w:type="dxa"/>
            <w:tcBorders>
              <w:top w:val="single" w:sz="4" w:space="0" w:color="auto"/>
              <w:left w:val="single" w:sz="4" w:space="0" w:color="auto"/>
              <w:bottom w:val="single" w:sz="4" w:space="0" w:color="auto"/>
              <w:right w:val="single" w:sz="4" w:space="0" w:color="auto"/>
            </w:tcBorders>
            <w:hideMark/>
          </w:tcPr>
          <w:p w14:paraId="0D5BD540"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Dhanush K Gowda</w:t>
            </w:r>
          </w:p>
        </w:tc>
        <w:tc>
          <w:tcPr>
            <w:tcW w:w="2160" w:type="dxa"/>
            <w:tcBorders>
              <w:top w:val="single" w:sz="4" w:space="0" w:color="auto"/>
              <w:left w:val="single" w:sz="4" w:space="0" w:color="auto"/>
              <w:bottom w:val="single" w:sz="4" w:space="0" w:color="auto"/>
              <w:right w:val="single" w:sz="4" w:space="0" w:color="auto"/>
            </w:tcBorders>
            <w:hideMark/>
          </w:tcPr>
          <w:p w14:paraId="1710B9D1"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1SI22CI062</w:t>
            </w:r>
          </w:p>
        </w:tc>
        <w:tc>
          <w:tcPr>
            <w:tcW w:w="2160" w:type="dxa"/>
            <w:tcBorders>
              <w:top w:val="single" w:sz="4" w:space="0" w:color="auto"/>
              <w:left w:val="single" w:sz="4" w:space="0" w:color="auto"/>
              <w:bottom w:val="single" w:sz="4" w:space="0" w:color="auto"/>
              <w:right w:val="single" w:sz="4" w:space="0" w:color="auto"/>
            </w:tcBorders>
            <w:hideMark/>
          </w:tcPr>
          <w:p w14:paraId="77B537ED"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6361304218</w:t>
            </w:r>
          </w:p>
        </w:tc>
        <w:tc>
          <w:tcPr>
            <w:tcW w:w="2160" w:type="dxa"/>
            <w:tcBorders>
              <w:top w:val="single" w:sz="4" w:space="0" w:color="auto"/>
              <w:left w:val="single" w:sz="4" w:space="0" w:color="auto"/>
              <w:bottom w:val="single" w:sz="4" w:space="0" w:color="auto"/>
              <w:right w:val="single" w:sz="4" w:space="0" w:color="auto"/>
            </w:tcBorders>
            <w:hideMark/>
          </w:tcPr>
          <w:p w14:paraId="7E2F775B"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dhanushkgowda2226@gmail.com</w:t>
            </w:r>
          </w:p>
        </w:tc>
      </w:tr>
      <w:tr w:rsidR="00BF1BF8" w:rsidRPr="00BF1BF8" w14:paraId="70A1F7DF" w14:textId="77777777" w:rsidTr="00BF1BF8">
        <w:tc>
          <w:tcPr>
            <w:tcW w:w="2160" w:type="dxa"/>
            <w:tcBorders>
              <w:top w:val="single" w:sz="4" w:space="0" w:color="auto"/>
              <w:left w:val="single" w:sz="4" w:space="0" w:color="auto"/>
              <w:bottom w:val="single" w:sz="4" w:space="0" w:color="auto"/>
              <w:right w:val="single" w:sz="4" w:space="0" w:color="auto"/>
            </w:tcBorders>
            <w:hideMark/>
          </w:tcPr>
          <w:p w14:paraId="4C6960DE"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Kruthi S</w:t>
            </w:r>
          </w:p>
        </w:tc>
        <w:tc>
          <w:tcPr>
            <w:tcW w:w="2160" w:type="dxa"/>
            <w:tcBorders>
              <w:top w:val="single" w:sz="4" w:space="0" w:color="auto"/>
              <w:left w:val="single" w:sz="4" w:space="0" w:color="auto"/>
              <w:bottom w:val="single" w:sz="4" w:space="0" w:color="auto"/>
              <w:right w:val="single" w:sz="4" w:space="0" w:color="auto"/>
            </w:tcBorders>
            <w:hideMark/>
          </w:tcPr>
          <w:p w14:paraId="01B5F474"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1SI22IS044</w:t>
            </w:r>
          </w:p>
        </w:tc>
        <w:tc>
          <w:tcPr>
            <w:tcW w:w="2160" w:type="dxa"/>
            <w:tcBorders>
              <w:top w:val="single" w:sz="4" w:space="0" w:color="auto"/>
              <w:left w:val="single" w:sz="4" w:space="0" w:color="auto"/>
              <w:bottom w:val="single" w:sz="4" w:space="0" w:color="auto"/>
              <w:right w:val="single" w:sz="4" w:space="0" w:color="auto"/>
            </w:tcBorders>
            <w:hideMark/>
          </w:tcPr>
          <w:p w14:paraId="3C6FA46A"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9481555050</w:t>
            </w:r>
          </w:p>
        </w:tc>
        <w:tc>
          <w:tcPr>
            <w:tcW w:w="2160" w:type="dxa"/>
            <w:tcBorders>
              <w:top w:val="single" w:sz="4" w:space="0" w:color="auto"/>
              <w:left w:val="single" w:sz="4" w:space="0" w:color="auto"/>
              <w:bottom w:val="single" w:sz="4" w:space="0" w:color="auto"/>
              <w:right w:val="single" w:sz="4" w:space="0" w:color="auto"/>
            </w:tcBorders>
            <w:hideMark/>
          </w:tcPr>
          <w:p w14:paraId="220338AD"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kruthis35@gmail.com</w:t>
            </w:r>
          </w:p>
        </w:tc>
      </w:tr>
      <w:tr w:rsidR="00BF1BF8" w:rsidRPr="00BF1BF8" w14:paraId="3EB03C68" w14:textId="77777777" w:rsidTr="00BF1BF8">
        <w:tc>
          <w:tcPr>
            <w:tcW w:w="2160" w:type="dxa"/>
            <w:tcBorders>
              <w:top w:val="single" w:sz="4" w:space="0" w:color="auto"/>
              <w:left w:val="single" w:sz="4" w:space="0" w:color="auto"/>
              <w:bottom w:val="single" w:sz="4" w:space="0" w:color="auto"/>
              <w:right w:val="single" w:sz="4" w:space="0" w:color="auto"/>
            </w:tcBorders>
            <w:hideMark/>
          </w:tcPr>
          <w:p w14:paraId="10AF1A9A"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Nesara N</w:t>
            </w:r>
          </w:p>
        </w:tc>
        <w:tc>
          <w:tcPr>
            <w:tcW w:w="2160" w:type="dxa"/>
            <w:tcBorders>
              <w:top w:val="single" w:sz="4" w:space="0" w:color="auto"/>
              <w:left w:val="single" w:sz="4" w:space="0" w:color="auto"/>
              <w:bottom w:val="single" w:sz="4" w:space="0" w:color="auto"/>
              <w:right w:val="single" w:sz="4" w:space="0" w:color="auto"/>
            </w:tcBorders>
            <w:hideMark/>
          </w:tcPr>
          <w:p w14:paraId="289C51B3"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1SI22IS060</w:t>
            </w:r>
          </w:p>
        </w:tc>
        <w:tc>
          <w:tcPr>
            <w:tcW w:w="2160" w:type="dxa"/>
            <w:tcBorders>
              <w:top w:val="single" w:sz="4" w:space="0" w:color="auto"/>
              <w:left w:val="single" w:sz="4" w:space="0" w:color="auto"/>
              <w:bottom w:val="single" w:sz="4" w:space="0" w:color="auto"/>
              <w:right w:val="single" w:sz="4" w:space="0" w:color="auto"/>
            </w:tcBorders>
            <w:hideMark/>
          </w:tcPr>
          <w:p w14:paraId="0FF70C02"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9353219611</w:t>
            </w:r>
          </w:p>
        </w:tc>
        <w:tc>
          <w:tcPr>
            <w:tcW w:w="2160" w:type="dxa"/>
            <w:tcBorders>
              <w:top w:val="single" w:sz="4" w:space="0" w:color="auto"/>
              <w:left w:val="single" w:sz="4" w:space="0" w:color="auto"/>
              <w:bottom w:val="single" w:sz="4" w:space="0" w:color="auto"/>
              <w:right w:val="single" w:sz="4" w:space="0" w:color="auto"/>
            </w:tcBorders>
            <w:hideMark/>
          </w:tcPr>
          <w:p w14:paraId="13946340" w14:textId="77777777" w:rsidR="00BF1BF8" w:rsidRPr="00BF1BF8" w:rsidRDefault="00BF1BF8" w:rsidP="00BF1BF8">
            <w:pPr>
              <w:spacing w:after="200" w:line="276" w:lineRule="auto"/>
              <w:rPr>
                <w:rFonts w:cs="Times New Roman"/>
                <w:color w:val="000000" w:themeColor="text1"/>
                <w:sz w:val="22"/>
              </w:rPr>
            </w:pPr>
            <w:r w:rsidRPr="00BF1BF8">
              <w:rPr>
                <w:rFonts w:cs="Times New Roman"/>
                <w:color w:val="000000" w:themeColor="text1"/>
                <w:sz w:val="22"/>
              </w:rPr>
              <w:t>nesaran2704@gmail.com</w:t>
            </w:r>
          </w:p>
        </w:tc>
      </w:tr>
      <w:tr w:rsidR="00EF1F37" w:rsidRPr="00BF1BF8" w14:paraId="2634E18A" w14:textId="77777777" w:rsidTr="00BF1BF8">
        <w:tc>
          <w:tcPr>
            <w:tcW w:w="2160" w:type="dxa"/>
            <w:tcBorders>
              <w:top w:val="single" w:sz="4" w:space="0" w:color="auto"/>
              <w:left w:val="single" w:sz="4" w:space="0" w:color="auto"/>
              <w:bottom w:val="single" w:sz="4" w:space="0" w:color="auto"/>
              <w:right w:val="single" w:sz="4" w:space="0" w:color="auto"/>
            </w:tcBorders>
          </w:tcPr>
          <w:p w14:paraId="60CBBA70" w14:textId="101925A8" w:rsidR="00EF1F37" w:rsidRPr="00BF1BF8" w:rsidRDefault="00EF1F37" w:rsidP="00BF1BF8">
            <w:pPr>
              <w:rPr>
                <w:rFonts w:cs="Times New Roman"/>
                <w:color w:val="000000" w:themeColor="text1"/>
                <w:sz w:val="22"/>
              </w:rPr>
            </w:pPr>
            <w:r>
              <w:rPr>
                <w:rFonts w:cs="Times New Roman"/>
                <w:color w:val="000000" w:themeColor="text1"/>
                <w:sz w:val="22"/>
              </w:rPr>
              <w:t>Dhanush U</w:t>
            </w:r>
            <w:r>
              <w:rPr>
                <w:rFonts w:cs="Times New Roman"/>
                <w:color w:val="000000" w:themeColor="text1"/>
                <w:sz w:val="22"/>
              </w:rPr>
              <w:br/>
            </w:r>
          </w:p>
        </w:tc>
        <w:tc>
          <w:tcPr>
            <w:tcW w:w="2160" w:type="dxa"/>
            <w:tcBorders>
              <w:top w:val="single" w:sz="4" w:space="0" w:color="auto"/>
              <w:left w:val="single" w:sz="4" w:space="0" w:color="auto"/>
              <w:bottom w:val="single" w:sz="4" w:space="0" w:color="auto"/>
              <w:right w:val="single" w:sz="4" w:space="0" w:color="auto"/>
            </w:tcBorders>
          </w:tcPr>
          <w:p w14:paraId="02BC5234" w14:textId="34D0E600" w:rsidR="00EF1F37" w:rsidRPr="00BF1BF8" w:rsidRDefault="00EF1F37" w:rsidP="00BF1BF8">
            <w:pPr>
              <w:rPr>
                <w:rFonts w:cs="Times New Roman"/>
                <w:color w:val="000000" w:themeColor="text1"/>
                <w:sz w:val="22"/>
              </w:rPr>
            </w:pPr>
            <w:r>
              <w:rPr>
                <w:rFonts w:cs="Times New Roman"/>
                <w:color w:val="000000" w:themeColor="text1"/>
                <w:sz w:val="22"/>
              </w:rPr>
              <w:t>1SI22CS056</w:t>
            </w:r>
          </w:p>
        </w:tc>
        <w:tc>
          <w:tcPr>
            <w:tcW w:w="2160" w:type="dxa"/>
            <w:tcBorders>
              <w:top w:val="single" w:sz="4" w:space="0" w:color="auto"/>
              <w:left w:val="single" w:sz="4" w:space="0" w:color="auto"/>
              <w:bottom w:val="single" w:sz="4" w:space="0" w:color="auto"/>
              <w:right w:val="single" w:sz="4" w:space="0" w:color="auto"/>
            </w:tcBorders>
          </w:tcPr>
          <w:p w14:paraId="0DAA3D81" w14:textId="475AA090" w:rsidR="00EF1F37" w:rsidRPr="00BF1BF8" w:rsidRDefault="00EF1F37" w:rsidP="00BF1BF8">
            <w:pPr>
              <w:rPr>
                <w:rFonts w:cs="Times New Roman"/>
                <w:color w:val="000000" w:themeColor="text1"/>
                <w:sz w:val="22"/>
              </w:rPr>
            </w:pPr>
            <w:r>
              <w:rPr>
                <w:rFonts w:cs="Times New Roman"/>
                <w:color w:val="000000" w:themeColor="text1"/>
                <w:sz w:val="22"/>
              </w:rPr>
              <w:t>7975789740</w:t>
            </w:r>
          </w:p>
        </w:tc>
        <w:tc>
          <w:tcPr>
            <w:tcW w:w="2160" w:type="dxa"/>
            <w:tcBorders>
              <w:top w:val="single" w:sz="4" w:space="0" w:color="auto"/>
              <w:left w:val="single" w:sz="4" w:space="0" w:color="auto"/>
              <w:bottom w:val="single" w:sz="4" w:space="0" w:color="auto"/>
              <w:right w:val="single" w:sz="4" w:space="0" w:color="auto"/>
            </w:tcBorders>
          </w:tcPr>
          <w:p w14:paraId="57064293" w14:textId="24E610C5" w:rsidR="00EF1F37" w:rsidRPr="00BF1BF8" w:rsidRDefault="00EF1F37" w:rsidP="00BF1BF8">
            <w:pPr>
              <w:rPr>
                <w:rFonts w:cs="Times New Roman"/>
                <w:color w:val="000000" w:themeColor="text1"/>
                <w:sz w:val="22"/>
              </w:rPr>
            </w:pPr>
            <w:r>
              <w:rPr>
                <w:rFonts w:cs="Times New Roman"/>
                <w:color w:val="000000" w:themeColor="text1"/>
                <w:sz w:val="22"/>
              </w:rPr>
              <w:t>dhanushu834@gmail.com</w:t>
            </w:r>
          </w:p>
        </w:tc>
      </w:tr>
    </w:tbl>
    <w:p w14:paraId="34ACC0A9" w14:textId="5A629B72" w:rsidR="009B1453" w:rsidRPr="00C058F2" w:rsidRDefault="009B1453" w:rsidP="00BF1BF8">
      <w:pPr>
        <w:rPr>
          <w:rFonts w:cs="Times New Roman"/>
          <w:color w:val="000000" w:themeColor="text1"/>
          <w:sz w:val="22"/>
        </w:rPr>
      </w:pPr>
    </w:p>
    <w:sectPr w:rsidR="009B1453" w:rsidRPr="00C058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5364612">
    <w:abstractNumId w:val="8"/>
  </w:num>
  <w:num w:numId="2" w16cid:durableId="1426075593">
    <w:abstractNumId w:val="6"/>
  </w:num>
  <w:num w:numId="3" w16cid:durableId="569849526">
    <w:abstractNumId w:val="5"/>
  </w:num>
  <w:num w:numId="4" w16cid:durableId="1526289509">
    <w:abstractNumId w:val="4"/>
  </w:num>
  <w:num w:numId="5" w16cid:durableId="926696636">
    <w:abstractNumId w:val="7"/>
  </w:num>
  <w:num w:numId="6" w16cid:durableId="35665982">
    <w:abstractNumId w:val="3"/>
  </w:num>
  <w:num w:numId="7" w16cid:durableId="173082847">
    <w:abstractNumId w:val="2"/>
  </w:num>
  <w:num w:numId="8" w16cid:durableId="1658532196">
    <w:abstractNumId w:val="1"/>
  </w:num>
  <w:num w:numId="9" w16cid:durableId="22098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856"/>
    <w:rsid w:val="0015074B"/>
    <w:rsid w:val="001A7CDF"/>
    <w:rsid w:val="0029639D"/>
    <w:rsid w:val="00326F90"/>
    <w:rsid w:val="004001D4"/>
    <w:rsid w:val="00466C53"/>
    <w:rsid w:val="005A0BB5"/>
    <w:rsid w:val="00675531"/>
    <w:rsid w:val="006A0321"/>
    <w:rsid w:val="006C2C06"/>
    <w:rsid w:val="009B1453"/>
    <w:rsid w:val="00A00376"/>
    <w:rsid w:val="00A67C62"/>
    <w:rsid w:val="00AA1D8D"/>
    <w:rsid w:val="00B2357C"/>
    <w:rsid w:val="00B47730"/>
    <w:rsid w:val="00BC344C"/>
    <w:rsid w:val="00BF1BF8"/>
    <w:rsid w:val="00BF3A0D"/>
    <w:rsid w:val="00C058F2"/>
    <w:rsid w:val="00CB0664"/>
    <w:rsid w:val="00CE35A0"/>
    <w:rsid w:val="00D344D8"/>
    <w:rsid w:val="00E217A2"/>
    <w:rsid w:val="00EF1F37"/>
    <w:rsid w:val="00F57C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63B55"/>
  <w14:defaultImageDpi w14:val="300"/>
  <w15:docId w15:val="{9C0F9DE1-817E-4B0F-9390-D4D12DA9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33356">
      <w:bodyDiv w:val="1"/>
      <w:marLeft w:val="0"/>
      <w:marRight w:val="0"/>
      <w:marTop w:val="0"/>
      <w:marBottom w:val="0"/>
      <w:divBdr>
        <w:top w:val="none" w:sz="0" w:space="0" w:color="auto"/>
        <w:left w:val="none" w:sz="0" w:space="0" w:color="auto"/>
        <w:bottom w:val="none" w:sz="0" w:space="0" w:color="auto"/>
        <w:right w:val="none" w:sz="0" w:space="0" w:color="auto"/>
      </w:divBdr>
    </w:div>
    <w:div w:id="737870054">
      <w:bodyDiv w:val="1"/>
      <w:marLeft w:val="0"/>
      <w:marRight w:val="0"/>
      <w:marTop w:val="0"/>
      <w:marBottom w:val="0"/>
      <w:divBdr>
        <w:top w:val="none" w:sz="0" w:space="0" w:color="auto"/>
        <w:left w:val="none" w:sz="0" w:space="0" w:color="auto"/>
        <w:bottom w:val="none" w:sz="0" w:space="0" w:color="auto"/>
        <w:right w:val="none" w:sz="0" w:space="0" w:color="auto"/>
      </w:divBdr>
    </w:div>
    <w:div w:id="748431474">
      <w:bodyDiv w:val="1"/>
      <w:marLeft w:val="0"/>
      <w:marRight w:val="0"/>
      <w:marTop w:val="0"/>
      <w:marBottom w:val="0"/>
      <w:divBdr>
        <w:top w:val="none" w:sz="0" w:space="0" w:color="auto"/>
        <w:left w:val="none" w:sz="0" w:space="0" w:color="auto"/>
        <w:bottom w:val="none" w:sz="0" w:space="0" w:color="auto"/>
        <w:right w:val="none" w:sz="0" w:space="0" w:color="auto"/>
      </w:divBdr>
    </w:div>
    <w:div w:id="1480272365">
      <w:bodyDiv w:val="1"/>
      <w:marLeft w:val="0"/>
      <w:marRight w:val="0"/>
      <w:marTop w:val="0"/>
      <w:marBottom w:val="0"/>
      <w:divBdr>
        <w:top w:val="none" w:sz="0" w:space="0" w:color="auto"/>
        <w:left w:val="none" w:sz="0" w:space="0" w:color="auto"/>
        <w:bottom w:val="none" w:sz="0" w:space="0" w:color="auto"/>
        <w:right w:val="none" w:sz="0" w:space="0" w:color="auto"/>
      </w:divBdr>
    </w:div>
    <w:div w:id="2096828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Dhanush U</cp:lastModifiedBy>
  <cp:revision>16</cp:revision>
  <dcterms:created xsi:type="dcterms:W3CDTF">2013-12-23T23:15:00Z</dcterms:created>
  <dcterms:modified xsi:type="dcterms:W3CDTF">2024-08-30T14:17:00Z</dcterms:modified>
  <cp:category/>
</cp:coreProperties>
</file>